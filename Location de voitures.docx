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ascii="Times New Roman"/>
          <w:sz w:val="20"/>
        </w:rPr>
      </w:pPr>
    </w:p>
    <w:p>
      <w:pPr>
        <w:pStyle w:val="3"/>
        <w:spacing w:before="2"/>
        <w:rPr>
          <w:rFonts w:ascii="Times New Roman"/>
          <w:sz w:val="25"/>
        </w:rPr>
      </w:pPr>
    </w:p>
    <w:p>
      <w:pPr>
        <w:pStyle w:val="3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id="_x0000_s1026" o:spid="_x0000_s1026" o:spt="202" type="#_x0000_t202" style="height:70.6pt;width:464.65pt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8"/>
                    <w:rPr>
                      <w:rFonts w:ascii="Times New Roman"/>
                      <w:sz w:val="31"/>
                    </w:rPr>
                  </w:pPr>
                </w:p>
                <w:p>
                  <w:pPr>
                    <w:spacing w:before="0" w:line="237" w:lineRule="auto"/>
                    <w:ind w:left="2956" w:right="2706" w:hanging="236"/>
                    <w:jc w:val="left"/>
                    <w:rPr>
                      <w:rFonts w:ascii="Verdana"/>
                      <w:b/>
                      <w:sz w:val="28"/>
                    </w:rPr>
                  </w:pPr>
                  <w:r>
                    <w:rPr>
                      <w:rFonts w:ascii="Verdana"/>
                      <w:b/>
                      <w:sz w:val="28"/>
                    </w:rPr>
                    <w:t>Mini Projet en langage C</w:t>
                  </w:r>
                  <w:r>
                    <w:rPr>
                      <w:rFonts w:ascii="Verdana"/>
                      <w:b/>
                      <w:spacing w:val="-94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b/>
                      <w:sz w:val="28"/>
                    </w:rPr>
                    <w:t>Location</w:t>
                  </w:r>
                  <w:r>
                    <w:rPr>
                      <w:rFonts w:ascii="Verdana"/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b/>
                      <w:sz w:val="28"/>
                    </w:rPr>
                    <w:t>des</w:t>
                  </w:r>
                  <w:r>
                    <w:rPr>
                      <w:rFonts w:ascii="Verdana"/>
                      <w:b/>
                      <w:spacing w:val="-5"/>
                      <w:sz w:val="28"/>
                    </w:rPr>
                    <w:t xml:space="preserve"> </w:t>
                  </w:r>
                  <w:r>
                    <w:rPr>
                      <w:rFonts w:ascii="Verdana"/>
                      <w:b/>
                      <w:sz w:val="28"/>
                    </w:rPr>
                    <w:t>voitures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  <w:rPr>
          <w:rFonts w:ascii="Times New Roman"/>
          <w:sz w:val="20"/>
        </w:rPr>
      </w:pPr>
    </w:p>
    <w:p>
      <w:pPr>
        <w:pStyle w:val="3"/>
        <w:rPr>
          <w:rFonts w:ascii="Times New Roman"/>
          <w:sz w:val="20"/>
        </w:rPr>
      </w:pPr>
    </w:p>
    <w:p>
      <w:pPr>
        <w:pStyle w:val="3"/>
        <w:spacing w:before="9"/>
        <w:rPr>
          <w:rFonts w:ascii="Times New Roman"/>
          <w:sz w:val="20"/>
        </w:rPr>
      </w:pPr>
    </w:p>
    <w:p>
      <w:pPr>
        <w:tabs>
          <w:tab w:val="left" w:pos="9316"/>
        </w:tabs>
        <w:spacing w:before="101" w:line="720" w:lineRule="auto"/>
        <w:ind w:left="216" w:right="286" w:firstLine="0"/>
        <w:jc w:val="both"/>
        <w:rPr>
          <w:rFonts w:ascii="Verdana" w:hAnsi="Verdana"/>
          <w:sz w:val="24"/>
        </w:rPr>
      </w:pPr>
      <w:bookmarkStart w:id="0" w:name="Présentation du Min Projet"/>
      <w:bookmarkEnd w:id="0"/>
      <w:r>
        <w:rPr>
          <w:rFonts w:ascii="Verdana" w:hAnsi="Verdana"/>
          <w:sz w:val="24"/>
          <w:shd w:val="clear" w:color="auto" w:fill="D9D9D9"/>
        </w:rPr>
        <w:t>Présentation</w:t>
      </w:r>
      <w:r>
        <w:rPr>
          <w:rFonts w:ascii="Verdana" w:hAnsi="Verdana"/>
          <w:spacing w:val="-8"/>
          <w:sz w:val="24"/>
          <w:shd w:val="clear" w:color="auto" w:fill="D9D9D9"/>
        </w:rPr>
        <w:t xml:space="preserve"> </w:t>
      </w:r>
      <w:r>
        <w:rPr>
          <w:rFonts w:ascii="Verdana" w:hAnsi="Verdana"/>
          <w:sz w:val="24"/>
          <w:shd w:val="clear" w:color="auto" w:fill="D9D9D9"/>
        </w:rPr>
        <w:t>du</w:t>
      </w:r>
      <w:r>
        <w:rPr>
          <w:rFonts w:ascii="Verdana" w:hAnsi="Verdana"/>
          <w:spacing w:val="-1"/>
          <w:sz w:val="24"/>
          <w:shd w:val="clear" w:color="auto" w:fill="D9D9D9"/>
        </w:rPr>
        <w:t xml:space="preserve"> </w:t>
      </w:r>
      <w:r>
        <w:rPr>
          <w:rFonts w:ascii="Verdana" w:hAnsi="Verdana"/>
          <w:sz w:val="24"/>
          <w:shd w:val="clear" w:color="auto" w:fill="D9D9D9"/>
        </w:rPr>
        <w:t>Min</w:t>
      </w:r>
      <w:r>
        <w:rPr>
          <w:rFonts w:ascii="Verdana" w:hAnsi="Verdana"/>
          <w:spacing w:val="3"/>
          <w:sz w:val="24"/>
          <w:shd w:val="clear" w:color="auto" w:fill="D9D9D9"/>
        </w:rPr>
        <w:t xml:space="preserve"> </w:t>
      </w:r>
      <w:r>
        <w:rPr>
          <w:rFonts w:ascii="Verdana" w:hAnsi="Verdana"/>
          <w:sz w:val="24"/>
          <w:shd w:val="clear" w:color="auto" w:fill="D9D9D9"/>
        </w:rPr>
        <w:t>Projet</w:t>
      </w:r>
      <w:r>
        <w:rPr>
          <w:rFonts w:ascii="Verdana" w:hAnsi="Verdana"/>
          <w:sz w:val="24"/>
          <w:shd w:val="clear" w:color="auto" w:fill="D9D9D9"/>
        </w:rPr>
        <w:tab/>
      </w:r>
      <w:r>
        <w:rPr>
          <w:rFonts w:ascii="Verdana" w:hAnsi="Verdana"/>
          <w:sz w:val="24"/>
        </w:rPr>
        <w:t xml:space="preserve"> Création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d'une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application</w:t>
      </w:r>
      <w:r>
        <w:rPr>
          <w:rFonts w:ascii="Verdana" w:hAnsi="Verdana"/>
          <w:spacing w:val="2"/>
          <w:sz w:val="24"/>
        </w:rPr>
        <w:t xml:space="preserve"> </w:t>
      </w:r>
      <w:r>
        <w:rPr>
          <w:rFonts w:ascii="Verdana" w:hAnsi="Verdana"/>
          <w:sz w:val="24"/>
        </w:rPr>
        <w:t>de</w:t>
      </w:r>
      <w:r>
        <w:rPr>
          <w:rFonts w:ascii="Verdana" w:hAnsi="Verdana"/>
          <w:spacing w:val="-1"/>
          <w:sz w:val="24"/>
        </w:rPr>
        <w:t xml:space="preserve"> </w:t>
      </w:r>
      <w:r>
        <w:rPr>
          <w:rFonts w:ascii="Verdana" w:hAnsi="Verdana"/>
          <w:sz w:val="24"/>
        </w:rPr>
        <w:t>gestion</w:t>
      </w:r>
      <w:r>
        <w:rPr>
          <w:rFonts w:ascii="Verdana" w:hAnsi="Verdana"/>
          <w:spacing w:val="-3"/>
          <w:sz w:val="24"/>
        </w:rPr>
        <w:t xml:space="preserve"> </w:t>
      </w:r>
      <w:r>
        <w:rPr>
          <w:rFonts w:ascii="Verdana" w:hAnsi="Verdana"/>
          <w:b/>
          <w:sz w:val="24"/>
        </w:rPr>
        <w:t>location</w:t>
      </w:r>
      <w:r>
        <w:rPr>
          <w:rFonts w:ascii="Verdana" w:hAnsi="Verdana"/>
          <w:b/>
          <w:spacing w:val="-2"/>
          <w:sz w:val="24"/>
        </w:rPr>
        <w:t xml:space="preserve"> </w:t>
      </w:r>
      <w:r>
        <w:rPr>
          <w:rFonts w:ascii="Verdana" w:hAnsi="Verdana"/>
          <w:b/>
          <w:sz w:val="24"/>
        </w:rPr>
        <w:t>des</w:t>
      </w:r>
      <w:r>
        <w:rPr>
          <w:rFonts w:ascii="Verdana" w:hAnsi="Verdana"/>
          <w:b/>
          <w:spacing w:val="-2"/>
          <w:sz w:val="24"/>
        </w:rPr>
        <w:t xml:space="preserve"> </w:t>
      </w:r>
      <w:r>
        <w:rPr>
          <w:rFonts w:ascii="Verdana" w:hAnsi="Verdana"/>
          <w:b/>
          <w:sz w:val="24"/>
        </w:rPr>
        <w:t>Voitures</w:t>
      </w:r>
      <w:r>
        <w:rPr>
          <w:rFonts w:ascii="Verdana" w:hAnsi="Verdana"/>
          <w:sz w:val="24"/>
        </w:rPr>
        <w:t>.</w:t>
      </w:r>
    </w:p>
    <w:p>
      <w:pPr>
        <w:pStyle w:val="3"/>
        <w:spacing w:before="4"/>
        <w:ind w:left="216" w:right="315" w:firstLine="705"/>
        <w:jc w:val="both"/>
      </w:pPr>
      <w:r>
        <w:t>Une agence de location de voitures souhaite avoir une application en</w:t>
      </w:r>
      <w:r>
        <w:rPr>
          <w:spacing w:val="1"/>
        </w:rPr>
        <w:t xml:space="preserve"> </w:t>
      </w:r>
      <w:r>
        <w:t>informatique</w:t>
      </w:r>
      <w:r>
        <w:rPr>
          <w:spacing w:val="-2"/>
        </w:rPr>
        <w:t xml:space="preserve"> </w:t>
      </w:r>
      <w:r>
        <w:t>pour</w:t>
      </w:r>
      <w:r>
        <w:rPr>
          <w:spacing w:val="4"/>
        </w:rPr>
        <w:t xml:space="preserve"> </w:t>
      </w:r>
      <w:r>
        <w:t>gérer</w:t>
      </w:r>
      <w:r>
        <w:rPr>
          <w:spacing w:val="7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activité,</w:t>
      </w:r>
    </w:p>
    <w:p>
      <w:pPr>
        <w:pStyle w:val="3"/>
        <w:ind w:left="216" w:right="315"/>
        <w:jc w:val="both"/>
      </w:pPr>
      <w:r>
        <w:t>En fait, L’agence possède un parc de</w:t>
      </w:r>
      <w:r>
        <w:rPr>
          <w:spacing w:val="1"/>
        </w:rPr>
        <w:t xml:space="preserve"> </w:t>
      </w:r>
      <w:r>
        <w:t>voitures de marques différentes, 0.5dh</w:t>
      </w:r>
      <w:r>
        <w:rPr>
          <w:spacing w:val="1"/>
        </w:rPr>
        <w:t xml:space="preserve"> </w:t>
      </w:r>
      <w:r>
        <w:t>par kilomètre est le prix minimal défini par l’agence pour la location d’une</w:t>
      </w:r>
      <w:r>
        <w:rPr>
          <w:spacing w:val="1"/>
        </w:rPr>
        <w:t xml:space="preserve"> </w:t>
      </w:r>
      <w:r>
        <w:t>voiture.</w:t>
      </w:r>
    </w:p>
    <w:p>
      <w:pPr>
        <w:pStyle w:val="3"/>
        <w:spacing w:before="8"/>
        <w:rPr>
          <w:sz w:val="25"/>
        </w:rPr>
      </w:pPr>
    </w:p>
    <w:p>
      <w:pPr>
        <w:pStyle w:val="3"/>
        <w:ind w:left="216"/>
        <w:jc w:val="both"/>
      </w:pPr>
      <w:r>
        <w:t>L’application</w:t>
      </w:r>
      <w:r>
        <w:rPr>
          <w:spacing w:val="-9"/>
        </w:rPr>
        <w:t xml:space="preserve"> </w:t>
      </w:r>
      <w:r>
        <w:t>demandée</w:t>
      </w:r>
      <w:r>
        <w:rPr>
          <w:spacing w:val="65"/>
        </w:rPr>
        <w:t xml:space="preserve"> </w:t>
      </w:r>
      <w:r>
        <w:t>se base</w:t>
      </w:r>
      <w:r>
        <w:rPr>
          <w:spacing w:val="-4"/>
        </w:rPr>
        <w:t xml:space="preserve"> </w:t>
      </w:r>
      <w:r>
        <w:t>sur un</w:t>
      </w:r>
      <w:r>
        <w:rPr>
          <w:spacing w:val="-4"/>
        </w:rPr>
        <w:t xml:space="preserve"> </w:t>
      </w:r>
      <w:r>
        <w:t>historique</w:t>
      </w:r>
      <w:r>
        <w:rPr>
          <w:spacing w:val="-4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chaque</w:t>
      </w:r>
      <w:r>
        <w:rPr>
          <w:spacing w:val="-4"/>
        </w:rPr>
        <w:t xml:space="preserve"> </w:t>
      </w:r>
      <w:r>
        <w:t>voiture:</w:t>
      </w:r>
    </w:p>
    <w:p>
      <w:pPr>
        <w:pStyle w:val="3"/>
        <w:spacing w:before="3"/>
      </w:pPr>
    </w:p>
    <w:p>
      <w:pPr>
        <w:pStyle w:val="7"/>
        <w:numPr>
          <w:ilvl w:val="0"/>
          <w:numId w:val="1"/>
        </w:numPr>
        <w:tabs>
          <w:tab w:val="left" w:pos="935"/>
          <w:tab w:val="left" w:pos="937"/>
        </w:tabs>
        <w:spacing w:before="1" w:after="0" w:line="240" w:lineRule="auto"/>
        <w:ind w:left="936" w:right="0" w:hanging="361"/>
        <w:jc w:val="left"/>
        <w:rPr>
          <w:sz w:val="26"/>
        </w:rPr>
      </w:pPr>
      <w:r>
        <w:rPr>
          <w:sz w:val="26"/>
        </w:rPr>
        <w:t>Marque</w:t>
      </w:r>
    </w:p>
    <w:p>
      <w:pPr>
        <w:pStyle w:val="7"/>
        <w:numPr>
          <w:ilvl w:val="0"/>
          <w:numId w:val="1"/>
        </w:numPr>
        <w:tabs>
          <w:tab w:val="left" w:pos="935"/>
          <w:tab w:val="left" w:pos="937"/>
        </w:tabs>
        <w:spacing w:before="46" w:after="0" w:line="240" w:lineRule="auto"/>
        <w:ind w:left="936" w:right="0" w:hanging="361"/>
        <w:jc w:val="left"/>
        <w:rPr>
          <w:sz w:val="26"/>
        </w:rPr>
      </w:pPr>
      <w:r>
        <w:rPr>
          <w:sz w:val="26"/>
        </w:rPr>
        <w:t>Matricule</w:t>
      </w:r>
    </w:p>
    <w:p>
      <w:pPr>
        <w:pStyle w:val="7"/>
        <w:numPr>
          <w:ilvl w:val="0"/>
          <w:numId w:val="1"/>
        </w:numPr>
        <w:tabs>
          <w:tab w:val="left" w:pos="935"/>
          <w:tab w:val="left" w:pos="937"/>
        </w:tabs>
        <w:spacing w:before="41" w:after="0" w:line="240" w:lineRule="auto"/>
        <w:ind w:left="936" w:right="0" w:hanging="361"/>
        <w:jc w:val="left"/>
        <w:rPr>
          <w:sz w:val="26"/>
        </w:rPr>
      </w:pPr>
      <w:r>
        <w:rPr>
          <w:sz w:val="26"/>
        </w:rPr>
        <w:t>Kilométrage</w:t>
      </w:r>
      <w:r>
        <w:rPr>
          <w:spacing w:val="-4"/>
          <w:sz w:val="26"/>
        </w:rPr>
        <w:t xml:space="preserve"> </w:t>
      </w:r>
      <w:r>
        <w:rPr>
          <w:sz w:val="26"/>
        </w:rPr>
        <w:t>parcouru</w:t>
      </w:r>
    </w:p>
    <w:p>
      <w:pPr>
        <w:pStyle w:val="7"/>
        <w:numPr>
          <w:ilvl w:val="0"/>
          <w:numId w:val="1"/>
        </w:numPr>
        <w:tabs>
          <w:tab w:val="left" w:pos="935"/>
          <w:tab w:val="left" w:pos="937"/>
        </w:tabs>
        <w:spacing w:before="46" w:after="0" w:line="240" w:lineRule="auto"/>
        <w:ind w:left="936" w:right="0" w:hanging="361"/>
        <w:jc w:val="left"/>
        <w:rPr>
          <w:sz w:val="26"/>
        </w:rPr>
      </w:pPr>
      <w:r>
        <w:rPr>
          <w:sz w:val="26"/>
        </w:rPr>
        <w:t>Disponibilité</w:t>
      </w:r>
      <w:r>
        <w:rPr>
          <w:spacing w:val="-5"/>
          <w:sz w:val="26"/>
        </w:rPr>
        <w:t xml:space="preserve"> </w:t>
      </w:r>
      <w:r>
        <w:rPr>
          <w:sz w:val="26"/>
        </w:rPr>
        <w:t>(disponible</w:t>
      </w:r>
      <w:r>
        <w:rPr>
          <w:spacing w:val="-5"/>
          <w:sz w:val="26"/>
        </w:rPr>
        <w:t xml:space="preserve"> </w:t>
      </w:r>
      <w:r>
        <w:rPr>
          <w:sz w:val="26"/>
        </w:rPr>
        <w:t>dans</w:t>
      </w:r>
      <w:r>
        <w:rPr>
          <w:spacing w:val="-5"/>
          <w:sz w:val="26"/>
        </w:rPr>
        <w:t xml:space="preserve"> </w:t>
      </w:r>
      <w:r>
        <w:rPr>
          <w:sz w:val="26"/>
        </w:rPr>
        <w:t>le</w:t>
      </w:r>
      <w:r>
        <w:rPr>
          <w:spacing w:val="-5"/>
          <w:sz w:val="26"/>
        </w:rPr>
        <w:t xml:space="preserve"> </w:t>
      </w:r>
      <w:r>
        <w:rPr>
          <w:sz w:val="26"/>
        </w:rPr>
        <w:t>parc</w:t>
      </w:r>
      <w:r>
        <w:rPr>
          <w:spacing w:val="-1"/>
          <w:sz w:val="26"/>
        </w:rPr>
        <w:t xml:space="preserve"> </w:t>
      </w:r>
      <w:r>
        <w:rPr>
          <w:sz w:val="26"/>
        </w:rPr>
        <w:t>ou</w:t>
      </w:r>
      <w:r>
        <w:rPr>
          <w:spacing w:val="82"/>
          <w:sz w:val="26"/>
        </w:rPr>
        <w:t xml:space="preserve"> </w:t>
      </w:r>
      <w:r>
        <w:rPr>
          <w:sz w:val="26"/>
        </w:rPr>
        <w:t>louée)</w:t>
      </w:r>
    </w:p>
    <w:p>
      <w:pPr>
        <w:pStyle w:val="3"/>
        <w:spacing w:before="242"/>
        <w:ind w:left="216" w:right="315"/>
        <w:jc w:val="both"/>
      </w:pPr>
      <w:r>
        <w:t>À chaque demande de location, on doit vérifier d’abord la disponibilité, et</w:t>
      </w:r>
      <w:r>
        <w:rPr>
          <w:spacing w:val="1"/>
        </w:rPr>
        <w:t xml:space="preserve"> </w:t>
      </w:r>
      <w:r>
        <w:t>afficher</w:t>
      </w:r>
      <w:r>
        <w:rPr>
          <w:spacing w:val="1"/>
        </w:rPr>
        <w:t xml:space="preserve"> </w:t>
      </w:r>
      <w:r>
        <w:t>les informations</w:t>
      </w:r>
      <w:r>
        <w:rPr>
          <w:spacing w:val="1"/>
        </w:rPr>
        <w:t xml:space="preserve"> </w:t>
      </w:r>
      <w:r>
        <w:t>sur les voitures disponibles avec leurs</w:t>
      </w:r>
      <w:r>
        <w:rPr>
          <w:spacing w:val="1"/>
        </w:rPr>
        <w:t xml:space="preserve"> </w:t>
      </w:r>
      <w:r>
        <w:t>(marque,</w:t>
      </w:r>
      <w:r>
        <w:rPr>
          <w:spacing w:val="1"/>
        </w:rPr>
        <w:t xml:space="preserve"> </w:t>
      </w:r>
      <w:r>
        <w:t>matricule…)</w:t>
      </w:r>
      <w:r>
        <w:rPr>
          <w:spacing w:val="1"/>
        </w:rPr>
        <w:t xml:space="preserve"> </w:t>
      </w:r>
      <w:r>
        <w:t>« les informations</w:t>
      </w:r>
      <w:r>
        <w:rPr>
          <w:spacing w:val="1"/>
        </w:rPr>
        <w:t xml:space="preserve"> </w:t>
      </w:r>
      <w:r>
        <w:t>doivent être affichées triées dans un ordre</w:t>
      </w:r>
      <w:r>
        <w:rPr>
          <w:spacing w:val="1"/>
        </w:rPr>
        <w:t xml:space="preserve"> </w:t>
      </w:r>
      <w:r>
        <w:t>croissant</w:t>
      </w:r>
      <w:r>
        <w:rPr>
          <w:spacing w:val="1"/>
        </w:rPr>
        <w:t xml:space="preserve"> </w:t>
      </w:r>
      <w:r>
        <w:t>selon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kilométrage</w:t>
      </w:r>
      <w:r>
        <w:rPr>
          <w:spacing w:val="1"/>
        </w:rPr>
        <w:t xml:space="preserve"> </w:t>
      </w:r>
      <w:r>
        <w:t>parcouru.</w:t>
      </w:r>
      <w:r>
        <w:rPr>
          <w:spacing w:val="1"/>
        </w:rPr>
        <w:t xml:space="preserve"> </w:t>
      </w:r>
      <w:r>
        <w:t>Si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client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ciblé</w:t>
      </w:r>
      <w:r>
        <w:rPr>
          <w:spacing w:val="1"/>
        </w:rPr>
        <w:t xml:space="preserve"> </w:t>
      </w:r>
      <w:r>
        <w:t>une</w:t>
      </w:r>
      <w:r>
        <w:rPr>
          <w:spacing w:val="72"/>
        </w:rPr>
        <w:t xml:space="preserve"> </w:t>
      </w:r>
      <w:r>
        <w:t>marque</w:t>
      </w:r>
      <w:r>
        <w:rPr>
          <w:spacing w:val="1"/>
        </w:rPr>
        <w:t xml:space="preserve"> </w:t>
      </w:r>
      <w:r>
        <w:t>précise,</w:t>
      </w:r>
      <w:r>
        <w:rPr>
          <w:spacing w:val="-3"/>
        </w:rPr>
        <w:t xml:space="preserve"> </w:t>
      </w:r>
      <w:r>
        <w:t>l’affichage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informations</w:t>
      </w:r>
      <w:r>
        <w:rPr>
          <w:spacing w:val="2"/>
        </w:rPr>
        <w:t xml:space="preserve"> </w:t>
      </w:r>
      <w:r>
        <w:t>ne</w:t>
      </w:r>
      <w:r>
        <w:rPr>
          <w:spacing w:val="-3"/>
        </w:rPr>
        <w:t xml:space="preserve"> </w:t>
      </w:r>
      <w:r>
        <w:t>doit</w:t>
      </w:r>
      <w:r>
        <w:rPr>
          <w:spacing w:val="-3"/>
        </w:rPr>
        <w:t xml:space="preserve"> </w:t>
      </w:r>
      <w:r>
        <w:t>concerner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cette</w:t>
      </w:r>
      <w:r>
        <w:rPr>
          <w:spacing w:val="-3"/>
        </w:rPr>
        <w:t xml:space="preserve"> </w:t>
      </w:r>
      <w:r>
        <w:t>marque.</w:t>
      </w:r>
    </w:p>
    <w:p>
      <w:pPr>
        <w:pStyle w:val="3"/>
        <w:spacing w:before="3" w:line="298" w:lineRule="exact"/>
        <w:ind w:left="216"/>
        <w:jc w:val="both"/>
      </w:pPr>
      <w:r>
        <w:t>Une</w:t>
      </w:r>
      <w:r>
        <w:rPr>
          <w:spacing w:val="3"/>
        </w:rPr>
        <w:t xml:space="preserve"> </w:t>
      </w:r>
      <w:r>
        <w:t>fois</w:t>
      </w:r>
      <w:r>
        <w:rPr>
          <w:spacing w:val="69"/>
        </w:rPr>
        <w:t xml:space="preserve"> </w:t>
      </w:r>
      <w:r>
        <w:t>l’opération</w:t>
      </w:r>
      <w:r>
        <w:rPr>
          <w:spacing w:val="65"/>
        </w:rPr>
        <w:t xml:space="preserve"> </w:t>
      </w:r>
      <w:r>
        <w:t>de</w:t>
      </w:r>
      <w:r>
        <w:rPr>
          <w:spacing w:val="70"/>
        </w:rPr>
        <w:t xml:space="preserve"> </w:t>
      </w:r>
      <w:r>
        <w:t>location</w:t>
      </w:r>
      <w:r>
        <w:rPr>
          <w:spacing w:val="64"/>
        </w:rPr>
        <w:t xml:space="preserve"> </w:t>
      </w:r>
      <w:r>
        <w:t>est</w:t>
      </w:r>
      <w:r>
        <w:rPr>
          <w:spacing w:val="75"/>
        </w:rPr>
        <w:t xml:space="preserve"> </w:t>
      </w:r>
      <w:r>
        <w:t>faite</w:t>
      </w:r>
      <w:r>
        <w:rPr>
          <w:spacing w:val="-2"/>
        </w:rPr>
        <w:t xml:space="preserve"> </w:t>
      </w:r>
      <w:r>
        <w:t>:</w:t>
      </w:r>
      <w:r>
        <w:rPr>
          <w:spacing w:val="70"/>
        </w:rPr>
        <w:t xml:space="preserve"> </w:t>
      </w:r>
      <w:r>
        <w:t>actualiser</w:t>
      </w:r>
      <w:r>
        <w:rPr>
          <w:spacing w:val="70"/>
        </w:rPr>
        <w:t xml:space="preserve"> </w:t>
      </w:r>
      <w:r>
        <w:t>la</w:t>
      </w:r>
      <w:r>
        <w:rPr>
          <w:spacing w:val="69"/>
        </w:rPr>
        <w:t xml:space="preserve"> </w:t>
      </w:r>
      <w:r>
        <w:t>base</w:t>
      </w:r>
      <w:r>
        <w:rPr>
          <w:spacing w:val="70"/>
        </w:rPr>
        <w:t xml:space="preserve"> </w:t>
      </w:r>
      <w:r>
        <w:t>d’information</w:t>
      </w:r>
    </w:p>
    <w:p>
      <w:pPr>
        <w:pStyle w:val="3"/>
        <w:spacing w:line="298" w:lineRule="exact"/>
        <w:ind w:left="216"/>
        <w:jc w:val="both"/>
      </w:pPr>
      <w:r>
        <w:t>«</w:t>
      </w:r>
      <w:r>
        <w:rPr>
          <w:spacing w:val="-2"/>
        </w:rPr>
        <w:t xml:space="preserve"> </w:t>
      </w:r>
      <w:r>
        <w:t>disponibilité</w:t>
      </w:r>
      <w:r>
        <w:rPr>
          <w:spacing w:val="-2"/>
        </w:rPr>
        <w:t xml:space="preserve"> </w:t>
      </w:r>
      <w:r>
        <w:t>»</w:t>
      </w:r>
    </w:p>
    <w:p>
      <w:pPr>
        <w:pStyle w:val="3"/>
        <w:spacing w:line="242" w:lineRule="auto"/>
        <w:ind w:left="216" w:right="320"/>
        <w:jc w:val="both"/>
      </w:pPr>
      <w:r>
        <w:t>A chaque rendement d’une voiture, ses informations dans la base doivent être</w:t>
      </w:r>
      <w:r>
        <w:rPr>
          <w:spacing w:val="1"/>
        </w:rPr>
        <w:t xml:space="preserve"> </w:t>
      </w:r>
      <w:r>
        <w:t>actualisées</w:t>
      </w:r>
    </w:p>
    <w:p>
      <w:pPr>
        <w:pStyle w:val="3"/>
        <w:ind w:left="216" w:right="315"/>
        <w:jc w:val="both"/>
      </w:pPr>
      <w:r>
        <w:t>Disponibilité, kilométrage et on doit calculer et afficher le prix à payer par le</w:t>
      </w:r>
      <w:r>
        <w:rPr>
          <w:spacing w:val="1"/>
        </w:rPr>
        <w:t xml:space="preserve"> </w:t>
      </w:r>
      <w:r>
        <w:t>client.</w:t>
      </w:r>
    </w:p>
    <w:p>
      <w:pPr>
        <w:spacing w:after="0"/>
        <w:jc w:val="both"/>
        <w:sectPr>
          <w:headerReference r:id="rId5" w:type="default"/>
          <w:footerReference r:id="rId6" w:type="default"/>
          <w:type w:val="continuous"/>
          <w:pgSz w:w="11910" w:h="16840"/>
          <w:pgMar w:top="1660" w:right="1100" w:bottom="980" w:left="1200" w:header="720" w:footer="794" w:gutter="0"/>
          <w:pgNumType w:start="1"/>
          <w:cols w:space="720" w:num="1"/>
        </w:sectPr>
      </w:pP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0"/>
        <w:rPr>
          <w:sz w:val="21"/>
        </w:rPr>
      </w:pPr>
    </w:p>
    <w:p>
      <w:pPr>
        <w:spacing w:before="100"/>
        <w:ind w:left="216" w:right="0" w:firstLine="0"/>
        <w:jc w:val="left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On recherche</w:t>
      </w:r>
      <w:r>
        <w:rPr>
          <w:rFonts w:ascii="Verdana" w:hAnsi="Verdana"/>
          <w:spacing w:val="4"/>
          <w:sz w:val="24"/>
        </w:rPr>
        <w:t xml:space="preserve"> </w:t>
      </w:r>
      <w:r>
        <w:rPr>
          <w:rFonts w:ascii="Verdana" w:hAnsi="Verdana"/>
          <w:sz w:val="24"/>
        </w:rPr>
        <w:t>à</w:t>
      </w:r>
      <w:r>
        <w:rPr>
          <w:rFonts w:ascii="Verdana" w:hAnsi="Verdana"/>
          <w:spacing w:val="-5"/>
          <w:sz w:val="24"/>
        </w:rPr>
        <w:t xml:space="preserve"> </w:t>
      </w:r>
      <w:r>
        <w:rPr>
          <w:rFonts w:ascii="Verdana" w:hAnsi="Verdana"/>
          <w:sz w:val="24"/>
        </w:rPr>
        <w:t>réaliser</w:t>
      </w:r>
      <w:r>
        <w:rPr>
          <w:rFonts w:ascii="Verdana" w:hAnsi="Verdana"/>
          <w:spacing w:val="-8"/>
          <w:sz w:val="24"/>
        </w:rPr>
        <w:t xml:space="preserve"> </w:t>
      </w:r>
      <w:r>
        <w:rPr>
          <w:rFonts w:ascii="Verdana" w:hAnsi="Verdana"/>
          <w:sz w:val="24"/>
        </w:rPr>
        <w:t>les</w:t>
      </w:r>
      <w:r>
        <w:rPr>
          <w:rFonts w:ascii="Verdana" w:hAnsi="Verdana"/>
          <w:spacing w:val="3"/>
          <w:sz w:val="24"/>
        </w:rPr>
        <w:t xml:space="preserve"> </w:t>
      </w:r>
      <w:r>
        <w:rPr>
          <w:rFonts w:ascii="Verdana" w:hAnsi="Verdana"/>
          <w:sz w:val="24"/>
        </w:rPr>
        <w:t>opérations</w:t>
      </w:r>
      <w:r>
        <w:rPr>
          <w:rFonts w:ascii="Verdana" w:hAnsi="Verdana"/>
          <w:spacing w:val="-5"/>
          <w:sz w:val="24"/>
        </w:rPr>
        <w:t xml:space="preserve"> </w:t>
      </w:r>
      <w:r>
        <w:rPr>
          <w:rFonts w:ascii="Verdana" w:hAnsi="Verdana"/>
          <w:sz w:val="24"/>
        </w:rPr>
        <w:t>suivantes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:</w:t>
      </w:r>
    </w:p>
    <w:p>
      <w:pPr>
        <w:pStyle w:val="3"/>
        <w:spacing w:before="2"/>
        <w:rPr>
          <w:rFonts w:ascii="Verdana"/>
          <w:sz w:val="24"/>
        </w:rPr>
      </w:pPr>
    </w:p>
    <w:p>
      <w:pPr>
        <w:pStyle w:val="7"/>
        <w:numPr>
          <w:ilvl w:val="0"/>
          <w:numId w:val="2"/>
        </w:numPr>
        <w:tabs>
          <w:tab w:val="left" w:pos="936"/>
        </w:tabs>
        <w:spacing w:before="0" w:after="0" w:line="240" w:lineRule="auto"/>
        <w:ind w:left="936" w:right="0" w:hanging="360"/>
        <w:jc w:val="left"/>
        <w:rPr>
          <w:b/>
          <w:sz w:val="24"/>
        </w:rPr>
      </w:pPr>
      <w:r>
        <w:rPr>
          <w:b/>
          <w:sz w:val="24"/>
        </w:rPr>
        <w:t>Gestion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Voitures</w:t>
      </w:r>
    </w:p>
    <w:p>
      <w:pPr>
        <w:pStyle w:val="3"/>
        <w:spacing w:before="9"/>
        <w:rPr>
          <w:rFonts w:ascii="Verdana"/>
          <w:b/>
          <w:sz w:val="23"/>
        </w:rPr>
      </w:pPr>
    </w:p>
    <w:p>
      <w:pPr>
        <w:pStyle w:val="7"/>
        <w:numPr>
          <w:ilvl w:val="0"/>
          <w:numId w:val="2"/>
        </w:numPr>
        <w:tabs>
          <w:tab w:val="left" w:pos="936"/>
          <w:tab w:val="left" w:pos="2045"/>
          <w:tab w:val="left" w:pos="2716"/>
          <w:tab w:val="left" w:pos="3950"/>
          <w:tab w:val="left" w:pos="5020"/>
          <w:tab w:val="left" w:pos="6335"/>
          <w:tab w:val="left" w:pos="7771"/>
        </w:tabs>
        <w:spacing w:before="1" w:after="0" w:line="240" w:lineRule="auto"/>
        <w:ind w:left="936" w:right="314" w:hanging="360"/>
        <w:jc w:val="left"/>
        <w:rPr>
          <w:sz w:val="24"/>
        </w:rPr>
      </w:pPr>
      <w:r>
        <w:rPr>
          <w:sz w:val="24"/>
        </w:rPr>
        <w:t>Ajouter</w:t>
      </w:r>
      <w:r>
        <w:rPr>
          <w:sz w:val="24"/>
        </w:rPr>
        <w:tab/>
      </w:r>
      <w:r>
        <w:rPr>
          <w:sz w:val="24"/>
        </w:rPr>
        <w:t>une</w:t>
      </w:r>
      <w:r>
        <w:rPr>
          <w:sz w:val="24"/>
        </w:rPr>
        <w:tab/>
      </w:r>
      <w:r>
        <w:rPr>
          <w:sz w:val="24"/>
        </w:rPr>
        <w:t>nouvelle</w:t>
      </w:r>
      <w:r>
        <w:rPr>
          <w:sz w:val="24"/>
        </w:rPr>
        <w:tab/>
      </w:r>
      <w:r>
        <w:rPr>
          <w:sz w:val="24"/>
        </w:rPr>
        <w:t>voiture</w:t>
      </w:r>
      <w:r>
        <w:rPr>
          <w:sz w:val="24"/>
        </w:rPr>
        <w:tab/>
      </w:r>
      <w:r>
        <w:rPr>
          <w:sz w:val="24"/>
        </w:rPr>
        <w:t>(Marque,</w:t>
      </w:r>
      <w:r>
        <w:rPr>
          <w:sz w:val="24"/>
        </w:rPr>
        <w:tab/>
      </w:r>
      <w:r>
        <w:rPr>
          <w:sz w:val="24"/>
        </w:rPr>
        <w:t>matricule,</w:t>
      </w:r>
      <w:r>
        <w:rPr>
          <w:sz w:val="24"/>
        </w:rPr>
        <w:tab/>
      </w:r>
      <w:r>
        <w:rPr>
          <w:sz w:val="24"/>
        </w:rPr>
        <w:t>kilométrage,</w:t>
      </w:r>
      <w:r>
        <w:rPr>
          <w:spacing w:val="-82"/>
          <w:sz w:val="24"/>
        </w:rPr>
        <w:t xml:space="preserve"> </w:t>
      </w:r>
      <w:r>
        <w:rPr>
          <w:sz w:val="24"/>
        </w:rPr>
        <w:t>Disponibilité)</w:t>
      </w:r>
    </w:p>
    <w:p>
      <w:pPr>
        <w:pStyle w:val="7"/>
        <w:numPr>
          <w:ilvl w:val="0"/>
          <w:numId w:val="2"/>
        </w:numPr>
        <w:tabs>
          <w:tab w:val="left" w:pos="936"/>
        </w:tabs>
        <w:spacing w:before="4" w:after="0" w:line="237" w:lineRule="auto"/>
        <w:ind w:left="936" w:right="315" w:hanging="360"/>
        <w:jc w:val="left"/>
        <w:rPr>
          <w:sz w:val="24"/>
        </w:rPr>
      </w:pPr>
      <w:r>
        <w:rPr>
          <w:sz w:val="24"/>
        </w:rPr>
        <w:t>Afficher</w:t>
      </w:r>
      <w:r>
        <w:rPr>
          <w:spacing w:val="55"/>
          <w:sz w:val="24"/>
        </w:rPr>
        <w:t xml:space="preserve"> </w:t>
      </w:r>
      <w:r>
        <w:rPr>
          <w:sz w:val="24"/>
        </w:rPr>
        <w:t>la</w:t>
      </w:r>
      <w:r>
        <w:rPr>
          <w:spacing w:val="54"/>
          <w:sz w:val="24"/>
        </w:rPr>
        <w:t xml:space="preserve"> </w:t>
      </w:r>
      <w:r>
        <w:rPr>
          <w:sz w:val="24"/>
        </w:rPr>
        <w:t>marque,</w:t>
      </w:r>
      <w:r>
        <w:rPr>
          <w:spacing w:val="53"/>
          <w:sz w:val="24"/>
        </w:rPr>
        <w:t xml:space="preserve"> </w:t>
      </w:r>
      <w:r>
        <w:rPr>
          <w:sz w:val="24"/>
        </w:rPr>
        <w:t>le</w:t>
      </w:r>
      <w:r>
        <w:rPr>
          <w:spacing w:val="60"/>
          <w:sz w:val="24"/>
        </w:rPr>
        <w:t xml:space="preserve"> </w:t>
      </w:r>
      <w:r>
        <w:rPr>
          <w:sz w:val="24"/>
        </w:rPr>
        <w:t>Matricule,</w:t>
      </w:r>
      <w:r>
        <w:rPr>
          <w:spacing w:val="54"/>
          <w:sz w:val="24"/>
        </w:rPr>
        <w:t xml:space="preserve"> </w:t>
      </w:r>
      <w:r>
        <w:rPr>
          <w:sz w:val="24"/>
        </w:rPr>
        <w:t>le</w:t>
      </w:r>
      <w:r>
        <w:rPr>
          <w:spacing w:val="61"/>
          <w:sz w:val="24"/>
        </w:rPr>
        <w:t xml:space="preserve"> </w:t>
      </w:r>
      <w:r>
        <w:rPr>
          <w:sz w:val="24"/>
        </w:rPr>
        <w:t>kilométrage</w:t>
      </w:r>
      <w:r>
        <w:rPr>
          <w:spacing w:val="60"/>
          <w:sz w:val="24"/>
        </w:rPr>
        <w:t xml:space="preserve"> </w:t>
      </w:r>
      <w:r>
        <w:rPr>
          <w:sz w:val="24"/>
        </w:rPr>
        <w:t>et</w:t>
      </w:r>
      <w:r>
        <w:rPr>
          <w:spacing w:val="56"/>
          <w:sz w:val="24"/>
        </w:rPr>
        <w:t xml:space="preserve"> </w:t>
      </w:r>
      <w:r>
        <w:rPr>
          <w:sz w:val="24"/>
        </w:rPr>
        <w:t>la</w:t>
      </w:r>
      <w:r>
        <w:rPr>
          <w:spacing w:val="59"/>
          <w:sz w:val="24"/>
        </w:rPr>
        <w:t xml:space="preserve"> </w:t>
      </w:r>
      <w:r>
        <w:rPr>
          <w:sz w:val="24"/>
        </w:rPr>
        <w:t>disponibilité</w:t>
      </w:r>
      <w:r>
        <w:rPr>
          <w:spacing w:val="-81"/>
          <w:sz w:val="24"/>
        </w:rPr>
        <w:t xml:space="preserve"> </w:t>
      </w:r>
      <w:r>
        <w:rPr>
          <w:sz w:val="24"/>
        </w:rPr>
        <w:t>d’une</w:t>
      </w:r>
      <w:r>
        <w:rPr>
          <w:spacing w:val="2"/>
          <w:sz w:val="24"/>
        </w:rPr>
        <w:t xml:space="preserve"> </w:t>
      </w:r>
      <w:r>
        <w:rPr>
          <w:sz w:val="24"/>
        </w:rPr>
        <w:t>voiture  donnée,</w:t>
      </w:r>
    </w:p>
    <w:p>
      <w:pPr>
        <w:pStyle w:val="7"/>
        <w:numPr>
          <w:ilvl w:val="0"/>
          <w:numId w:val="2"/>
        </w:numPr>
        <w:tabs>
          <w:tab w:val="left" w:pos="936"/>
        </w:tabs>
        <w:spacing w:before="1" w:after="0" w:line="240" w:lineRule="auto"/>
        <w:ind w:left="936" w:right="311" w:hanging="360"/>
        <w:jc w:val="left"/>
        <w:rPr>
          <w:sz w:val="24"/>
        </w:rPr>
      </w:pPr>
      <w:r>
        <w:rPr>
          <w:sz w:val="24"/>
        </w:rPr>
        <w:t>Modifier</w:t>
      </w:r>
      <w:r>
        <w:rPr>
          <w:spacing w:val="53"/>
          <w:sz w:val="24"/>
        </w:rPr>
        <w:t xml:space="preserve"> </w:t>
      </w:r>
      <w:r>
        <w:rPr>
          <w:sz w:val="24"/>
        </w:rPr>
        <w:t>la</w:t>
      </w:r>
      <w:r>
        <w:rPr>
          <w:spacing w:val="50"/>
          <w:sz w:val="24"/>
        </w:rPr>
        <w:t xml:space="preserve"> </w:t>
      </w:r>
      <w:r>
        <w:rPr>
          <w:sz w:val="24"/>
        </w:rPr>
        <w:t>marque,</w:t>
      </w:r>
      <w:r>
        <w:rPr>
          <w:spacing w:val="49"/>
          <w:sz w:val="24"/>
        </w:rPr>
        <w:t xml:space="preserve"> </w:t>
      </w:r>
      <w:r>
        <w:rPr>
          <w:sz w:val="24"/>
        </w:rPr>
        <w:t>le</w:t>
      </w:r>
      <w:r>
        <w:rPr>
          <w:spacing w:val="56"/>
          <w:sz w:val="24"/>
        </w:rPr>
        <w:t xml:space="preserve"> </w:t>
      </w:r>
      <w:r>
        <w:rPr>
          <w:sz w:val="24"/>
        </w:rPr>
        <w:t>Matricule,</w:t>
      </w:r>
      <w:r>
        <w:rPr>
          <w:spacing w:val="49"/>
          <w:sz w:val="24"/>
        </w:rPr>
        <w:t xml:space="preserve"> </w:t>
      </w:r>
      <w:r>
        <w:rPr>
          <w:sz w:val="24"/>
        </w:rPr>
        <w:t>le</w:t>
      </w:r>
      <w:r>
        <w:rPr>
          <w:spacing w:val="56"/>
          <w:sz w:val="24"/>
        </w:rPr>
        <w:t xml:space="preserve"> </w:t>
      </w:r>
      <w:r>
        <w:rPr>
          <w:sz w:val="24"/>
        </w:rPr>
        <w:t>kilométrage</w:t>
      </w:r>
      <w:r>
        <w:rPr>
          <w:spacing w:val="55"/>
          <w:sz w:val="24"/>
        </w:rPr>
        <w:t xml:space="preserve"> </w:t>
      </w:r>
      <w:r>
        <w:rPr>
          <w:sz w:val="24"/>
        </w:rPr>
        <w:t>et</w:t>
      </w:r>
      <w:r>
        <w:rPr>
          <w:spacing w:val="53"/>
          <w:sz w:val="24"/>
        </w:rPr>
        <w:t xml:space="preserve"> </w:t>
      </w:r>
      <w:r>
        <w:rPr>
          <w:sz w:val="24"/>
        </w:rPr>
        <w:t>la</w:t>
      </w:r>
      <w:r>
        <w:rPr>
          <w:spacing w:val="55"/>
          <w:sz w:val="24"/>
        </w:rPr>
        <w:t xml:space="preserve"> </w:t>
      </w:r>
      <w:r>
        <w:rPr>
          <w:sz w:val="24"/>
        </w:rPr>
        <w:t>disponibilité</w:t>
      </w:r>
      <w:r>
        <w:rPr>
          <w:spacing w:val="-82"/>
          <w:sz w:val="24"/>
        </w:rPr>
        <w:t xml:space="preserve"> </w:t>
      </w:r>
      <w:r>
        <w:rPr>
          <w:sz w:val="24"/>
        </w:rPr>
        <w:t>d’une</w:t>
      </w:r>
      <w:r>
        <w:rPr>
          <w:spacing w:val="2"/>
          <w:sz w:val="24"/>
        </w:rPr>
        <w:t xml:space="preserve"> </w:t>
      </w:r>
      <w:r>
        <w:rPr>
          <w:sz w:val="24"/>
        </w:rPr>
        <w:t>voiture  donnée,</w:t>
      </w:r>
    </w:p>
    <w:p>
      <w:pPr>
        <w:pStyle w:val="7"/>
        <w:numPr>
          <w:ilvl w:val="0"/>
          <w:numId w:val="2"/>
        </w:numPr>
        <w:tabs>
          <w:tab w:val="left" w:pos="936"/>
        </w:tabs>
        <w:spacing w:before="2" w:after="0" w:line="240" w:lineRule="auto"/>
        <w:ind w:left="936" w:right="312" w:hanging="360"/>
        <w:jc w:val="left"/>
        <w:rPr>
          <w:sz w:val="24"/>
        </w:rPr>
      </w:pPr>
      <w:r>
        <w:rPr>
          <w:sz w:val="24"/>
        </w:rPr>
        <w:t>Supprimer</w:t>
      </w:r>
      <w:r>
        <w:rPr>
          <w:spacing w:val="14"/>
          <w:sz w:val="24"/>
        </w:rPr>
        <w:t xml:space="preserve"> </w:t>
      </w:r>
      <w:r>
        <w:rPr>
          <w:sz w:val="24"/>
        </w:rPr>
        <w:t>la</w:t>
      </w:r>
      <w:r>
        <w:rPr>
          <w:spacing w:val="17"/>
          <w:sz w:val="24"/>
        </w:rPr>
        <w:t xml:space="preserve"> </w:t>
      </w:r>
      <w:r>
        <w:rPr>
          <w:sz w:val="24"/>
        </w:rPr>
        <w:t>marque,</w:t>
      </w:r>
      <w:r>
        <w:rPr>
          <w:spacing w:val="15"/>
          <w:sz w:val="24"/>
        </w:rPr>
        <w:t xml:space="preserve"> </w:t>
      </w:r>
      <w:r>
        <w:rPr>
          <w:sz w:val="24"/>
        </w:rPr>
        <w:t>le</w:t>
      </w:r>
      <w:r>
        <w:rPr>
          <w:spacing w:val="23"/>
          <w:sz w:val="24"/>
        </w:rPr>
        <w:t xml:space="preserve"> </w:t>
      </w:r>
      <w:r>
        <w:rPr>
          <w:sz w:val="24"/>
        </w:rPr>
        <w:t>Matricule,</w:t>
      </w:r>
      <w:r>
        <w:rPr>
          <w:spacing w:val="17"/>
          <w:sz w:val="24"/>
        </w:rPr>
        <w:t xml:space="preserve"> </w:t>
      </w:r>
      <w:r>
        <w:rPr>
          <w:sz w:val="24"/>
        </w:rPr>
        <w:t>le</w:t>
      </w:r>
      <w:r>
        <w:rPr>
          <w:spacing w:val="23"/>
          <w:sz w:val="24"/>
        </w:rPr>
        <w:t xml:space="preserve"> </w:t>
      </w:r>
      <w:r>
        <w:rPr>
          <w:sz w:val="24"/>
        </w:rPr>
        <w:t>kilométrage</w:t>
      </w:r>
      <w:r>
        <w:rPr>
          <w:spacing w:val="21"/>
          <w:sz w:val="24"/>
        </w:rPr>
        <w:t xml:space="preserve"> </w:t>
      </w:r>
      <w:r>
        <w:rPr>
          <w:sz w:val="24"/>
        </w:rPr>
        <w:t>et</w:t>
      </w:r>
      <w:r>
        <w:rPr>
          <w:spacing w:val="19"/>
          <w:sz w:val="24"/>
        </w:rPr>
        <w:t xml:space="preserve"> </w:t>
      </w:r>
      <w:r>
        <w:rPr>
          <w:sz w:val="24"/>
        </w:rPr>
        <w:t>la</w:t>
      </w:r>
      <w:r>
        <w:rPr>
          <w:spacing w:val="21"/>
          <w:sz w:val="24"/>
        </w:rPr>
        <w:t xml:space="preserve"> </w:t>
      </w:r>
      <w:r>
        <w:rPr>
          <w:sz w:val="24"/>
        </w:rPr>
        <w:t>disponibilité</w:t>
      </w:r>
      <w:r>
        <w:rPr>
          <w:spacing w:val="-81"/>
          <w:sz w:val="24"/>
        </w:rPr>
        <w:t xml:space="preserve"> </w:t>
      </w:r>
      <w:r>
        <w:rPr>
          <w:sz w:val="24"/>
        </w:rPr>
        <w:t>d’une</w:t>
      </w:r>
      <w:r>
        <w:rPr>
          <w:spacing w:val="2"/>
          <w:sz w:val="24"/>
        </w:rPr>
        <w:t xml:space="preserve"> </w:t>
      </w:r>
      <w:r>
        <w:rPr>
          <w:sz w:val="24"/>
        </w:rPr>
        <w:t>voiture  donnée,</w:t>
      </w:r>
    </w:p>
    <w:p>
      <w:pPr>
        <w:pStyle w:val="3"/>
        <w:spacing w:before="11"/>
        <w:rPr>
          <w:rFonts w:ascii="Verdana"/>
          <w:sz w:val="23"/>
        </w:rPr>
      </w:pPr>
    </w:p>
    <w:p>
      <w:pPr>
        <w:spacing w:before="0"/>
        <w:ind w:left="576" w:right="0" w:firstLine="0"/>
        <w:jc w:val="left"/>
        <w:rPr>
          <w:rFonts w:ascii="Verdana" w:hAnsi="Verdana"/>
          <w:sz w:val="24"/>
        </w:rPr>
      </w:pPr>
      <w:r>
        <w:rPr>
          <w:rFonts w:ascii="Verdana" w:hAnsi="Verdana"/>
          <w:b/>
          <w:sz w:val="24"/>
        </w:rPr>
        <w:t>N.B.</w:t>
      </w:r>
      <w:r>
        <w:rPr>
          <w:rFonts w:ascii="Verdana" w:hAnsi="Verdana"/>
          <w:b/>
          <w:spacing w:val="-3"/>
          <w:sz w:val="24"/>
        </w:rPr>
        <w:t xml:space="preserve"> </w:t>
      </w:r>
      <w:r>
        <w:rPr>
          <w:rFonts w:ascii="Verdana" w:hAnsi="Verdana"/>
          <w:b/>
          <w:sz w:val="24"/>
        </w:rPr>
        <w:t>:</w:t>
      </w:r>
      <w:r>
        <w:rPr>
          <w:rFonts w:ascii="Verdana" w:hAnsi="Verdana"/>
          <w:b/>
          <w:spacing w:val="1"/>
          <w:sz w:val="24"/>
        </w:rPr>
        <w:t xml:space="preserve"> </w:t>
      </w:r>
      <w:r>
        <w:rPr>
          <w:rFonts w:ascii="Verdana" w:hAnsi="Verdana"/>
          <w:sz w:val="24"/>
        </w:rPr>
        <w:t>Le</w:t>
      </w:r>
      <w:r>
        <w:rPr>
          <w:rFonts w:ascii="Verdana" w:hAnsi="Verdana"/>
          <w:spacing w:val="1"/>
          <w:sz w:val="24"/>
        </w:rPr>
        <w:t xml:space="preserve"> </w:t>
      </w:r>
      <w:r>
        <w:rPr>
          <w:rFonts w:ascii="Verdana" w:hAnsi="Verdana"/>
          <w:sz w:val="24"/>
        </w:rPr>
        <w:t>matricule</w:t>
      </w:r>
      <w:r>
        <w:rPr>
          <w:rFonts w:ascii="Verdana" w:hAnsi="Verdana"/>
          <w:spacing w:val="3"/>
          <w:sz w:val="24"/>
        </w:rPr>
        <w:t xml:space="preserve"> </w:t>
      </w:r>
      <w:r>
        <w:rPr>
          <w:rFonts w:ascii="Verdana" w:hAnsi="Verdana"/>
          <w:sz w:val="24"/>
        </w:rPr>
        <w:t>de</w:t>
      </w:r>
      <w:r>
        <w:rPr>
          <w:rFonts w:ascii="Verdana" w:hAnsi="Verdana"/>
          <w:spacing w:val="-10"/>
          <w:sz w:val="24"/>
        </w:rPr>
        <w:t xml:space="preserve"> </w:t>
      </w:r>
      <w:r>
        <w:rPr>
          <w:rFonts w:ascii="Verdana" w:hAnsi="Verdana"/>
          <w:sz w:val="24"/>
        </w:rPr>
        <w:t>la</w:t>
      </w:r>
      <w:r>
        <w:rPr>
          <w:rFonts w:ascii="Verdana" w:hAnsi="Verdana"/>
          <w:spacing w:val="-7"/>
          <w:sz w:val="24"/>
        </w:rPr>
        <w:t xml:space="preserve"> </w:t>
      </w:r>
      <w:r>
        <w:rPr>
          <w:rFonts w:ascii="Verdana" w:hAnsi="Verdana"/>
          <w:sz w:val="24"/>
        </w:rPr>
        <w:t>voiture</w:t>
      </w:r>
      <w:r>
        <w:rPr>
          <w:rFonts w:ascii="Verdana" w:hAnsi="Verdana"/>
          <w:spacing w:val="2"/>
          <w:sz w:val="24"/>
        </w:rPr>
        <w:t xml:space="preserve"> </w:t>
      </w:r>
      <w:r>
        <w:rPr>
          <w:rFonts w:ascii="Verdana" w:hAnsi="Verdana"/>
          <w:sz w:val="24"/>
        </w:rPr>
        <w:t>doit</w:t>
      </w:r>
      <w:r>
        <w:rPr>
          <w:rFonts w:ascii="Verdana" w:hAnsi="Verdana"/>
          <w:spacing w:val="-2"/>
          <w:sz w:val="24"/>
        </w:rPr>
        <w:t xml:space="preserve"> </w:t>
      </w:r>
      <w:r>
        <w:rPr>
          <w:rFonts w:ascii="Verdana" w:hAnsi="Verdana"/>
          <w:sz w:val="24"/>
        </w:rPr>
        <w:t>être</w:t>
      </w:r>
      <w:r>
        <w:rPr>
          <w:rFonts w:ascii="Verdana" w:hAnsi="Verdana"/>
          <w:spacing w:val="1"/>
          <w:sz w:val="24"/>
        </w:rPr>
        <w:t xml:space="preserve"> </w:t>
      </w:r>
      <w:r>
        <w:rPr>
          <w:rFonts w:ascii="Verdana" w:hAnsi="Verdana"/>
          <w:b/>
          <w:sz w:val="24"/>
        </w:rPr>
        <w:t>unique</w:t>
      </w:r>
      <w:r>
        <w:rPr>
          <w:rFonts w:ascii="Verdana" w:hAnsi="Verdana"/>
          <w:sz w:val="24"/>
        </w:rPr>
        <w:t>.</w:t>
      </w:r>
    </w:p>
    <w:p>
      <w:pPr>
        <w:pStyle w:val="3"/>
        <w:spacing w:before="2"/>
        <w:rPr>
          <w:rFonts w:ascii="Verdana"/>
          <w:sz w:val="24"/>
        </w:rPr>
      </w:pPr>
    </w:p>
    <w:p>
      <w:pPr>
        <w:pStyle w:val="7"/>
        <w:numPr>
          <w:ilvl w:val="0"/>
          <w:numId w:val="2"/>
        </w:numPr>
        <w:tabs>
          <w:tab w:val="left" w:pos="936"/>
        </w:tabs>
        <w:spacing w:before="0" w:after="0" w:line="290" w:lineRule="exact"/>
        <w:ind w:left="936" w:right="0" w:hanging="360"/>
        <w:jc w:val="left"/>
        <w:rPr>
          <w:b/>
          <w:sz w:val="24"/>
        </w:rPr>
      </w:pPr>
      <w:r>
        <w:rPr>
          <w:b/>
          <w:sz w:val="24"/>
        </w:rPr>
        <w:t>Gestion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Locations</w:t>
      </w:r>
    </w:p>
    <w:p>
      <w:pPr>
        <w:pStyle w:val="7"/>
        <w:numPr>
          <w:ilvl w:val="0"/>
          <w:numId w:val="3"/>
        </w:numPr>
        <w:tabs>
          <w:tab w:val="left" w:pos="935"/>
          <w:tab w:val="left" w:pos="936"/>
        </w:tabs>
        <w:spacing w:before="0" w:after="0" w:line="240" w:lineRule="auto"/>
        <w:ind w:left="936" w:right="312" w:hanging="360"/>
        <w:jc w:val="left"/>
        <w:rPr>
          <w:sz w:val="24"/>
        </w:rPr>
      </w:pPr>
      <w:r>
        <w:rPr>
          <w:sz w:val="24"/>
        </w:rPr>
        <w:t>Ajouter</w:t>
      </w:r>
      <w:r>
        <w:rPr>
          <w:spacing w:val="68"/>
          <w:sz w:val="24"/>
        </w:rPr>
        <w:t xml:space="preserve"> </w:t>
      </w:r>
      <w:r>
        <w:rPr>
          <w:sz w:val="24"/>
        </w:rPr>
        <w:t>un</w:t>
      </w:r>
      <w:r>
        <w:rPr>
          <w:spacing w:val="71"/>
          <w:sz w:val="24"/>
        </w:rPr>
        <w:t xml:space="preserve"> </w:t>
      </w:r>
      <w:r>
        <w:rPr>
          <w:sz w:val="24"/>
        </w:rPr>
        <w:t>nouveau</w:t>
      </w:r>
      <w:r>
        <w:rPr>
          <w:spacing w:val="70"/>
          <w:sz w:val="24"/>
        </w:rPr>
        <w:t xml:space="preserve"> </w:t>
      </w:r>
      <w:r>
        <w:rPr>
          <w:sz w:val="24"/>
        </w:rPr>
        <w:t>Client</w:t>
      </w:r>
      <w:r>
        <w:rPr>
          <w:spacing w:val="69"/>
          <w:sz w:val="24"/>
        </w:rPr>
        <w:t xml:space="preserve"> </w:t>
      </w:r>
      <w:r>
        <w:rPr>
          <w:sz w:val="24"/>
        </w:rPr>
        <w:t>qui</w:t>
      </w:r>
      <w:r>
        <w:rPr>
          <w:spacing w:val="75"/>
          <w:sz w:val="24"/>
        </w:rPr>
        <w:t xml:space="preserve"> </w:t>
      </w:r>
      <w:r>
        <w:rPr>
          <w:sz w:val="24"/>
        </w:rPr>
        <w:t>va</w:t>
      </w:r>
      <w:r>
        <w:rPr>
          <w:spacing w:val="65"/>
          <w:sz w:val="24"/>
        </w:rPr>
        <w:t xml:space="preserve"> </w:t>
      </w:r>
      <w:r>
        <w:rPr>
          <w:sz w:val="24"/>
        </w:rPr>
        <w:t>louer</w:t>
      </w:r>
      <w:r>
        <w:rPr>
          <w:spacing w:val="68"/>
          <w:sz w:val="24"/>
        </w:rPr>
        <w:t xml:space="preserve"> </w:t>
      </w:r>
      <w:r>
        <w:rPr>
          <w:sz w:val="24"/>
        </w:rPr>
        <w:t>une</w:t>
      </w:r>
      <w:r>
        <w:rPr>
          <w:spacing w:val="70"/>
          <w:sz w:val="24"/>
        </w:rPr>
        <w:t xml:space="preserve"> </w:t>
      </w:r>
      <w:r>
        <w:rPr>
          <w:sz w:val="24"/>
        </w:rPr>
        <w:t>voiture</w:t>
      </w:r>
      <w:r>
        <w:rPr>
          <w:spacing w:val="68"/>
          <w:sz w:val="24"/>
        </w:rPr>
        <w:t xml:space="preserve"> </w:t>
      </w:r>
      <w:r>
        <w:rPr>
          <w:sz w:val="24"/>
        </w:rPr>
        <w:t>existante</w:t>
      </w:r>
      <w:r>
        <w:rPr>
          <w:spacing w:val="69"/>
          <w:sz w:val="24"/>
        </w:rPr>
        <w:t xml:space="preserve"> </w:t>
      </w:r>
      <w:r>
        <w:rPr>
          <w:sz w:val="24"/>
        </w:rPr>
        <w:t>et</w:t>
      </w:r>
      <w:r>
        <w:rPr>
          <w:spacing w:val="-81"/>
          <w:sz w:val="24"/>
        </w:rPr>
        <w:t xml:space="preserve"> </w:t>
      </w:r>
      <w:r>
        <w:rPr>
          <w:sz w:val="24"/>
        </w:rPr>
        <w:t>disponible.</w:t>
      </w:r>
    </w:p>
    <w:p>
      <w:pPr>
        <w:spacing w:before="1"/>
        <w:ind w:left="936" w:right="0" w:firstLine="0"/>
        <w:jc w:val="left"/>
        <w:rPr>
          <w:rFonts w:ascii="Verdana"/>
          <w:sz w:val="24"/>
        </w:rPr>
      </w:pPr>
      <w:r>
        <w:rPr>
          <w:rFonts w:ascii="Verdana"/>
          <w:sz w:val="24"/>
        </w:rPr>
        <w:t>Le</w:t>
      </w:r>
      <w:r>
        <w:rPr>
          <w:rFonts w:ascii="Verdana"/>
          <w:spacing w:val="3"/>
          <w:sz w:val="24"/>
        </w:rPr>
        <w:t xml:space="preserve"> </w:t>
      </w:r>
      <w:r>
        <w:rPr>
          <w:rFonts w:ascii="Verdana"/>
          <w:sz w:val="24"/>
        </w:rPr>
        <w:t>Client</w:t>
      </w:r>
      <w:r>
        <w:rPr>
          <w:rFonts w:ascii="Verdana"/>
          <w:spacing w:val="-4"/>
          <w:sz w:val="24"/>
        </w:rPr>
        <w:t xml:space="preserve"> </w:t>
      </w:r>
      <w:r>
        <w:rPr>
          <w:rFonts w:ascii="Verdana"/>
          <w:sz w:val="24"/>
        </w:rPr>
        <w:t>doit</w:t>
      </w:r>
      <w:r>
        <w:rPr>
          <w:rFonts w:ascii="Verdana"/>
          <w:spacing w:val="3"/>
          <w:sz w:val="24"/>
        </w:rPr>
        <w:t xml:space="preserve"> </w:t>
      </w:r>
      <w:r>
        <w:rPr>
          <w:rFonts w:ascii="Verdana"/>
          <w:sz w:val="24"/>
        </w:rPr>
        <w:t>avoir</w:t>
      </w:r>
      <w:r>
        <w:rPr>
          <w:rFonts w:ascii="Verdana"/>
          <w:spacing w:val="-5"/>
          <w:sz w:val="24"/>
        </w:rPr>
        <w:t xml:space="preserve"> </w:t>
      </w:r>
      <w:r>
        <w:rPr>
          <w:rFonts w:ascii="Verdana"/>
          <w:sz w:val="24"/>
        </w:rPr>
        <w:t>les</w:t>
      </w:r>
      <w:r>
        <w:rPr>
          <w:rFonts w:ascii="Verdana"/>
          <w:spacing w:val="-7"/>
          <w:sz w:val="24"/>
        </w:rPr>
        <w:t xml:space="preserve"> </w:t>
      </w:r>
      <w:r>
        <w:rPr>
          <w:rFonts w:ascii="Verdana"/>
          <w:sz w:val="24"/>
        </w:rPr>
        <w:t>informations suivantes</w:t>
      </w:r>
      <w:r>
        <w:rPr>
          <w:rFonts w:ascii="Verdana"/>
          <w:spacing w:val="-3"/>
          <w:sz w:val="24"/>
        </w:rPr>
        <w:t xml:space="preserve"> </w:t>
      </w:r>
      <w:r>
        <w:rPr>
          <w:rFonts w:ascii="Verdana"/>
          <w:sz w:val="24"/>
        </w:rPr>
        <w:t>:</w:t>
      </w:r>
    </w:p>
    <w:p>
      <w:pPr>
        <w:pStyle w:val="7"/>
        <w:numPr>
          <w:ilvl w:val="1"/>
          <w:numId w:val="3"/>
        </w:numPr>
        <w:tabs>
          <w:tab w:val="left" w:pos="2352"/>
        </w:tabs>
        <w:spacing w:before="1" w:after="0" w:line="290" w:lineRule="exact"/>
        <w:ind w:left="2352" w:right="0" w:hanging="360"/>
        <w:jc w:val="left"/>
        <w:rPr>
          <w:sz w:val="24"/>
        </w:rPr>
      </w:pPr>
      <w:r>
        <w:rPr>
          <w:sz w:val="24"/>
        </w:rPr>
        <w:t>Le Nom,</w:t>
      </w:r>
    </w:p>
    <w:p>
      <w:pPr>
        <w:pStyle w:val="7"/>
        <w:numPr>
          <w:ilvl w:val="1"/>
          <w:numId w:val="3"/>
        </w:numPr>
        <w:tabs>
          <w:tab w:val="left" w:pos="2352"/>
        </w:tabs>
        <w:spacing w:before="0" w:after="0" w:line="290" w:lineRule="exact"/>
        <w:ind w:left="2352" w:right="0" w:hanging="360"/>
        <w:jc w:val="left"/>
        <w:rPr>
          <w:sz w:val="24"/>
        </w:rPr>
      </w:pPr>
      <w:r>
        <w:rPr>
          <w:sz w:val="24"/>
        </w:rPr>
        <w:t>le</w:t>
      </w:r>
      <w:r>
        <w:rPr>
          <w:spacing w:val="-1"/>
          <w:sz w:val="24"/>
        </w:rPr>
        <w:t xml:space="preserve"> </w:t>
      </w:r>
      <w:r>
        <w:rPr>
          <w:sz w:val="24"/>
        </w:rPr>
        <w:t>CIN,</w:t>
      </w:r>
    </w:p>
    <w:p>
      <w:pPr>
        <w:pStyle w:val="7"/>
        <w:numPr>
          <w:ilvl w:val="1"/>
          <w:numId w:val="3"/>
        </w:numPr>
        <w:tabs>
          <w:tab w:val="left" w:pos="2352"/>
        </w:tabs>
        <w:spacing w:before="1" w:after="0" w:line="240" w:lineRule="auto"/>
        <w:ind w:left="2352" w:right="0" w:hanging="360"/>
        <w:jc w:val="left"/>
        <w:rPr>
          <w:sz w:val="24"/>
        </w:rPr>
      </w:pP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Téléphone,</w:t>
      </w:r>
    </w:p>
    <w:p>
      <w:pPr>
        <w:pStyle w:val="7"/>
        <w:numPr>
          <w:ilvl w:val="1"/>
          <w:numId w:val="3"/>
        </w:numPr>
        <w:tabs>
          <w:tab w:val="left" w:pos="2352"/>
        </w:tabs>
        <w:spacing w:before="1" w:after="0" w:line="240" w:lineRule="auto"/>
        <w:ind w:left="2352" w:right="0" w:hanging="360"/>
        <w:jc w:val="left"/>
        <w:rPr>
          <w:sz w:val="24"/>
        </w:rPr>
      </w:pPr>
      <w:r>
        <w:rPr>
          <w:sz w:val="24"/>
        </w:rPr>
        <w:t>le</w:t>
      </w:r>
      <w:r>
        <w:rPr>
          <w:spacing w:val="2"/>
          <w:sz w:val="24"/>
        </w:rPr>
        <w:t xml:space="preserve"> </w:t>
      </w:r>
      <w:r>
        <w:rPr>
          <w:sz w:val="24"/>
        </w:rPr>
        <w:t>Matricule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voiture</w:t>
      </w:r>
      <w:r>
        <w:rPr>
          <w:spacing w:val="-3"/>
          <w:sz w:val="24"/>
        </w:rPr>
        <w:t xml:space="preserve"> </w:t>
      </w:r>
      <w:r>
        <w:rPr>
          <w:sz w:val="24"/>
        </w:rPr>
        <w:t>désirée,</w:t>
      </w:r>
    </w:p>
    <w:p>
      <w:pPr>
        <w:pStyle w:val="7"/>
        <w:numPr>
          <w:ilvl w:val="1"/>
          <w:numId w:val="3"/>
        </w:numPr>
        <w:tabs>
          <w:tab w:val="left" w:pos="2352"/>
        </w:tabs>
        <w:spacing w:before="0" w:after="0" w:line="240" w:lineRule="auto"/>
        <w:ind w:left="2352" w:right="0" w:hanging="360"/>
        <w:jc w:val="left"/>
        <w:rPr>
          <w:sz w:val="24"/>
        </w:rPr>
      </w:pPr>
      <w:r>
        <w:rPr>
          <w:sz w:val="24"/>
        </w:rPr>
        <w:t>l’avance,</w:t>
      </w:r>
    </w:p>
    <w:p>
      <w:pPr>
        <w:pStyle w:val="7"/>
        <w:numPr>
          <w:ilvl w:val="1"/>
          <w:numId w:val="3"/>
        </w:numPr>
        <w:tabs>
          <w:tab w:val="left" w:pos="2352"/>
        </w:tabs>
        <w:spacing w:before="1" w:after="0" w:line="240" w:lineRule="auto"/>
        <w:ind w:left="2352" w:right="0" w:hanging="360"/>
        <w:jc w:val="left"/>
        <w:rPr>
          <w:sz w:val="24"/>
        </w:rPr>
      </w:pPr>
      <w:r>
        <w:rPr>
          <w:sz w:val="24"/>
        </w:rPr>
        <w:t>le Prix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payé,</w:t>
      </w:r>
    </w:p>
    <w:p>
      <w:pPr>
        <w:pStyle w:val="3"/>
        <w:spacing w:before="9"/>
        <w:rPr>
          <w:rFonts w:ascii="Verdana"/>
          <w:sz w:val="23"/>
        </w:rPr>
      </w:pPr>
    </w:p>
    <w:p>
      <w:pPr>
        <w:pStyle w:val="7"/>
        <w:numPr>
          <w:ilvl w:val="0"/>
          <w:numId w:val="3"/>
        </w:numPr>
        <w:tabs>
          <w:tab w:val="left" w:pos="935"/>
          <w:tab w:val="left" w:pos="936"/>
        </w:tabs>
        <w:spacing w:before="1" w:after="0" w:line="240" w:lineRule="auto"/>
        <w:ind w:left="936" w:right="0" w:hanging="360"/>
        <w:jc w:val="left"/>
        <w:rPr>
          <w:sz w:val="24"/>
        </w:rPr>
      </w:pPr>
      <w:r>
        <w:rPr>
          <w:sz w:val="24"/>
        </w:rPr>
        <w:t>Afficher</w:t>
      </w:r>
      <w:r>
        <w:rPr>
          <w:spacing w:val="-7"/>
          <w:sz w:val="24"/>
        </w:rPr>
        <w:t xml:space="preserve"> 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Client</w:t>
      </w:r>
      <w:r>
        <w:rPr>
          <w:spacing w:val="3"/>
          <w:sz w:val="24"/>
        </w:rPr>
        <w:t xml:space="preserve"> </w:t>
      </w:r>
      <w:r>
        <w:rPr>
          <w:sz w:val="24"/>
        </w:rPr>
        <w:t>avec</w:t>
      </w:r>
      <w:r>
        <w:rPr>
          <w:spacing w:val="-4"/>
          <w:sz w:val="24"/>
        </w:rPr>
        <w:t xml:space="preserve"> </w:t>
      </w:r>
      <w:r>
        <w:rPr>
          <w:sz w:val="24"/>
        </w:rPr>
        <w:t>le</w:t>
      </w:r>
      <w:r>
        <w:rPr>
          <w:spacing w:val="2"/>
          <w:sz w:val="24"/>
        </w:rPr>
        <w:t xml:space="preserve"> </w:t>
      </w:r>
      <w:r>
        <w:rPr>
          <w:sz w:val="24"/>
        </w:rPr>
        <w:t>reste</w:t>
      </w:r>
      <w:r>
        <w:rPr>
          <w:spacing w:val="2"/>
          <w:sz w:val="24"/>
        </w:rPr>
        <w:t xml:space="preserve"> </w:t>
      </w:r>
      <w:r>
        <w:rPr>
          <w:sz w:val="24"/>
        </w:rPr>
        <w:t>d’informations dont</w:t>
      </w:r>
      <w:r>
        <w:rPr>
          <w:spacing w:val="-6"/>
          <w:sz w:val="24"/>
        </w:rPr>
        <w:t xml:space="preserve"> </w:t>
      </w:r>
      <w:r>
        <w:rPr>
          <w:sz w:val="24"/>
        </w:rPr>
        <w:t>le</w:t>
      </w:r>
      <w:r>
        <w:rPr>
          <w:spacing w:val="-4"/>
          <w:sz w:val="24"/>
        </w:rPr>
        <w:t xml:space="preserve"> </w:t>
      </w:r>
      <w:r>
        <w:rPr>
          <w:sz w:val="24"/>
        </w:rPr>
        <w:t>CIN</w:t>
      </w:r>
      <w:r>
        <w:rPr>
          <w:spacing w:val="-1"/>
          <w:sz w:val="24"/>
        </w:rPr>
        <w:t xml:space="preserve"> </w:t>
      </w:r>
      <w:r>
        <w:rPr>
          <w:sz w:val="24"/>
        </w:rPr>
        <w:t>donné,</w:t>
      </w:r>
    </w:p>
    <w:p>
      <w:pPr>
        <w:pStyle w:val="7"/>
        <w:numPr>
          <w:ilvl w:val="0"/>
          <w:numId w:val="3"/>
        </w:numPr>
        <w:tabs>
          <w:tab w:val="left" w:pos="935"/>
          <w:tab w:val="left" w:pos="936"/>
        </w:tabs>
        <w:spacing w:before="1" w:after="0" w:line="240" w:lineRule="auto"/>
        <w:ind w:left="936" w:right="0" w:hanging="360"/>
        <w:jc w:val="left"/>
        <w:rPr>
          <w:sz w:val="24"/>
        </w:rPr>
      </w:pPr>
      <w:r>
        <w:rPr>
          <w:sz w:val="24"/>
        </w:rPr>
        <w:t>Modifier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Client</w:t>
      </w:r>
      <w:r>
        <w:rPr>
          <w:spacing w:val="1"/>
          <w:sz w:val="24"/>
        </w:rPr>
        <w:t xml:space="preserve"> </w:t>
      </w:r>
      <w:r>
        <w:rPr>
          <w:sz w:val="24"/>
        </w:rPr>
        <w:t>avec</w:t>
      </w:r>
      <w:r>
        <w:rPr>
          <w:spacing w:val="-3"/>
          <w:sz w:val="24"/>
        </w:rPr>
        <w:t xml:space="preserve"> </w:t>
      </w:r>
      <w:r>
        <w:rPr>
          <w:sz w:val="24"/>
        </w:rPr>
        <w:t>ces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informations</w:t>
      </w:r>
      <w:r>
        <w:rPr>
          <w:spacing w:val="-7"/>
          <w:sz w:val="24"/>
        </w:rPr>
        <w:t xml:space="preserve"> </w:t>
      </w:r>
      <w:r>
        <w:rPr>
          <w:sz w:val="24"/>
        </w:rPr>
        <w:t>dont</w:t>
      </w:r>
      <w:r>
        <w:rPr>
          <w:spacing w:val="1"/>
          <w:sz w:val="24"/>
        </w:rPr>
        <w:t xml:space="preserve"> </w:t>
      </w:r>
      <w:r>
        <w:rPr>
          <w:sz w:val="24"/>
        </w:rPr>
        <w:t>le</w:t>
      </w:r>
      <w:r>
        <w:rPr>
          <w:spacing w:val="-3"/>
          <w:sz w:val="24"/>
        </w:rPr>
        <w:t xml:space="preserve"> </w:t>
      </w:r>
      <w:r>
        <w:rPr>
          <w:sz w:val="24"/>
        </w:rPr>
        <w:t>CIN donné,</w:t>
      </w:r>
    </w:p>
    <w:p>
      <w:pPr>
        <w:pStyle w:val="7"/>
        <w:numPr>
          <w:ilvl w:val="0"/>
          <w:numId w:val="3"/>
        </w:numPr>
        <w:tabs>
          <w:tab w:val="left" w:pos="935"/>
          <w:tab w:val="left" w:pos="936"/>
        </w:tabs>
        <w:spacing w:before="1" w:after="0" w:line="240" w:lineRule="auto"/>
        <w:ind w:left="936" w:right="0" w:hanging="360"/>
        <w:jc w:val="left"/>
        <w:rPr>
          <w:sz w:val="24"/>
        </w:rPr>
      </w:pPr>
      <w:r>
        <w:rPr>
          <w:sz w:val="24"/>
        </w:rPr>
        <w:t>Supprimer</w:t>
      </w:r>
      <w:r>
        <w:rPr>
          <w:spacing w:val="-11"/>
          <w:sz w:val="24"/>
        </w:rPr>
        <w:t xml:space="preserve"> </w:t>
      </w:r>
      <w:r>
        <w:rPr>
          <w:sz w:val="24"/>
        </w:rPr>
        <w:t>le</w:t>
      </w:r>
      <w:r>
        <w:rPr>
          <w:spacing w:val="3"/>
          <w:sz w:val="24"/>
        </w:rPr>
        <w:t xml:space="preserve"> </w:t>
      </w:r>
      <w:r>
        <w:rPr>
          <w:sz w:val="24"/>
        </w:rPr>
        <w:t>client</w:t>
      </w:r>
      <w:r>
        <w:rPr>
          <w:spacing w:val="2"/>
          <w:sz w:val="24"/>
        </w:rPr>
        <w:t xml:space="preserve"> </w:t>
      </w:r>
      <w:r>
        <w:rPr>
          <w:sz w:val="24"/>
        </w:rPr>
        <w:t>dont</w:t>
      </w:r>
      <w:r>
        <w:rPr>
          <w:spacing w:val="-5"/>
          <w:sz w:val="24"/>
        </w:rPr>
        <w:t xml:space="preserve"> </w:t>
      </w:r>
      <w:r>
        <w:rPr>
          <w:sz w:val="24"/>
        </w:rPr>
        <w:t>le</w:t>
      </w:r>
      <w:r>
        <w:rPr>
          <w:spacing w:val="-5"/>
          <w:sz w:val="24"/>
        </w:rPr>
        <w:t xml:space="preserve"> </w:t>
      </w:r>
      <w:r>
        <w:rPr>
          <w:sz w:val="24"/>
        </w:rPr>
        <w:t>CIN</w:t>
      </w:r>
      <w:r>
        <w:rPr>
          <w:spacing w:val="2"/>
          <w:sz w:val="24"/>
        </w:rPr>
        <w:t xml:space="preserve"> </w:t>
      </w:r>
      <w:r>
        <w:rPr>
          <w:sz w:val="24"/>
        </w:rPr>
        <w:t>donné,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top="1660" w:right="1100" w:bottom="980" w:left="1200" w:header="720" w:footer="794" w:gutter="0"/>
          <w:cols w:space="720" w:num="1"/>
        </w:sectPr>
      </w:pPr>
    </w:p>
    <w:p>
      <w:pPr>
        <w:pStyle w:val="3"/>
        <w:spacing w:before="1"/>
        <w:rPr>
          <w:rFonts w:ascii="Verdana"/>
          <w:sz w:val="10"/>
        </w:rPr>
      </w:pPr>
      <w:r>
        <w:pict>
          <v:group id="_x0000_s1027" o:spid="_x0000_s1027" o:spt="203" style="position:absolute;left:0pt;margin-left:70.65pt;margin-top:267pt;height:219.6pt;width:473.8pt;mso-position-horizontal-relative:page;mso-position-vertical-relative:page;z-index:251660288;mso-width-relative:page;mso-height-relative:page;" coordorigin="1414,5340" coordsize="9476,4392">
            <o:lock v:ext="edit"/>
            <v:rect id="_x0000_s1028" o:spid="_x0000_s1028" o:spt="1" style="position:absolute;left:1420;top:5347;height:4378;width:9461;" filled="f" stroked="t" coordsize="21600,21600">
              <v:path/>
              <v:fill on="f" focussize="0,0"/>
              <v:stroke weight="0.72pt" color="#000000"/>
              <v:imagedata o:title=""/>
              <o:lock v:ext="edit"/>
            </v:rect>
            <v:shape id="_x0000_s1029" o:spid="_x0000_s1029" style="position:absolute;left:3499;top:5942;height:3063;width:5400;" filled="f" stroked="t" coordorigin="3499,5942" coordsize="5400,3063" path="m4013,5942l3937,5948,3865,5964,3796,5990,3733,6025,3676,6069,3625,6119,3582,6177,3547,6240,3521,6308,3505,6380,3499,6456,3499,8496,3505,8571,3521,8642,3547,8709,3582,8772,3625,8829,3676,8879,3733,8922,3796,8957,3865,8983,3937,8999,4013,9005,8390,9005,8466,8999,8538,8983,8606,8957,8668,8922,8725,8879,8775,8829,8818,8772,8852,8709,8878,8642,8894,8571,8899,8496,8899,6456,8894,6380,8878,6308,8852,6240,8818,6177,8775,6119,8725,6069,8668,6025,8606,5990,8538,5964,8466,5948,8390,5942,4013,5942xe">
              <v:path arrowok="t"/>
              <v:fill on="f" focussize="0,0"/>
              <v:stroke weight="0.72pt" color="#000000"/>
              <v:imagedata o:title=""/>
              <o:lock v:ext="edit"/>
            </v:shape>
            <v:shape id="_x0000_s1030" o:spid="_x0000_s1030" o:spt="202" type="#_x0000_t202" style="position:absolute;left:1454;top:5425;height:309;width:915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2851"/>
                        <w:tab w:val="left" w:pos="9129"/>
                      </w:tabs>
                      <w:spacing w:before="0" w:line="308" w:lineRule="exact"/>
                      <w:ind w:left="0" w:right="0" w:firstLine="0"/>
                      <w:jc w:val="left"/>
                      <w:rPr>
                        <w:rFonts w:ascii="Times New Roman"/>
                        <w:b/>
                        <w:sz w:val="28"/>
                      </w:rPr>
                    </w:pPr>
                    <w:r>
                      <w:rPr>
                        <w:rFonts w:ascii="Times New Roman"/>
                        <w:w w:val="99"/>
                        <w:sz w:val="28"/>
                        <w:shd w:val="clear" w:color="auto" w:fill="D9D9D9"/>
                      </w:rPr>
                      <w:t xml:space="preserve"> </w:t>
                    </w:r>
                    <w:r>
                      <w:rPr>
                        <w:rFonts w:ascii="Times New Roman"/>
                        <w:sz w:val="28"/>
                        <w:shd w:val="clear" w:color="auto" w:fill="D9D9D9"/>
                      </w:rPr>
                      <w:tab/>
                    </w:r>
                    <w:r>
                      <w:rPr>
                        <w:rFonts w:ascii="Times New Roman"/>
                        <w:b/>
                        <w:sz w:val="28"/>
                        <w:shd w:val="clear" w:color="auto" w:fill="D9D9D9"/>
                      </w:rPr>
                      <w:t>GESTION</w:t>
                    </w:r>
                    <w:r>
                      <w:rPr>
                        <w:rFonts w:ascii="Times New Roman"/>
                        <w:b/>
                        <w:spacing w:val="-4"/>
                        <w:sz w:val="28"/>
                        <w:shd w:val="clear" w:color="auto" w:fill="D9D9D9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  <w:shd w:val="clear" w:color="auto" w:fill="D9D9D9"/>
                      </w:rPr>
                      <w:t>DES</w:t>
                    </w:r>
                    <w:r>
                      <w:rPr>
                        <w:rFonts w:ascii="Times New Roman"/>
                        <w:b/>
                        <w:spacing w:val="-3"/>
                        <w:sz w:val="28"/>
                        <w:shd w:val="clear" w:color="auto" w:fill="D9D9D9"/>
                      </w:rPr>
                      <w:t xml:space="preserve"> </w:t>
                    </w:r>
                    <w:r>
                      <w:rPr>
                        <w:rFonts w:ascii="Times New Roman"/>
                        <w:b/>
                        <w:sz w:val="28"/>
                        <w:shd w:val="clear" w:color="auto" w:fill="D9D9D9"/>
                      </w:rPr>
                      <w:t>VOITURES</w:t>
                    </w:r>
                    <w:r>
                      <w:rPr>
                        <w:rFonts w:ascii="Times New Roman"/>
                        <w:b/>
                        <w:sz w:val="28"/>
                        <w:shd w:val="clear" w:color="auto" w:fill="D9D9D9"/>
                      </w:rPr>
                      <w:tab/>
                    </w:r>
                  </w:p>
                </w:txbxContent>
              </v:textbox>
            </v:shape>
            <v:shape id="_x0000_s1031" o:spid="_x0000_s1031" o:spt="202" type="#_x0000_t202" style="position:absolute;left:3796;top:6168;height:290;width:97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ahoma"/>
                        <w:sz w:val="24"/>
                      </w:rPr>
                    </w:pPr>
                    <w:r>
                      <w:rPr>
                        <w:rFonts w:ascii="Tahoma"/>
                        <w:sz w:val="24"/>
                      </w:rPr>
                      <w:t>Matricule</w:t>
                    </w:r>
                  </w:p>
                </w:txbxContent>
              </v:textbox>
            </v:shape>
            <v:shape id="_x0000_s1032" o:spid="_x0000_s1032" o:spt="202" type="#_x0000_t202" style="position:absolute;left:5918;top:6168;height:290;width:12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ahoma" w:hAnsi="Tahoma"/>
                        <w:sz w:val="24"/>
                      </w:rPr>
                    </w:pPr>
                    <w:r>
                      <w:rPr>
                        <w:rFonts w:ascii="Tahoma" w:hAnsi="Tahoma"/>
                        <w:sz w:val="24"/>
                      </w:rPr>
                      <w:t>: …………….</w:t>
                    </w:r>
                  </w:p>
                </w:txbxContent>
              </v:textbox>
            </v:shape>
            <v:shape id="_x0000_s1033" o:spid="_x0000_s1033" o:spt="202" type="#_x0000_t202" style="position:absolute;left:3796;top:6744;height:290;width:97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ahoma"/>
                        <w:sz w:val="24"/>
                      </w:rPr>
                    </w:pPr>
                    <w:r>
                      <w:rPr>
                        <w:rFonts w:ascii="Tahoma"/>
                        <w:sz w:val="24"/>
                      </w:rPr>
                      <w:t>Matricule</w:t>
                    </w:r>
                  </w:p>
                </w:txbxContent>
              </v:textbox>
            </v:shape>
            <v:shape id="_x0000_s1034" o:spid="_x0000_s1034" o:spt="202" type="#_x0000_t202" style="position:absolute;left:5918;top:6744;height:290;width:12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ahoma" w:hAnsi="Tahoma"/>
                        <w:sz w:val="24"/>
                      </w:rPr>
                    </w:pPr>
                    <w:r>
                      <w:rPr>
                        <w:rFonts w:ascii="Tahoma" w:hAnsi="Tahoma"/>
                        <w:sz w:val="24"/>
                      </w:rPr>
                      <w:t>: …………….</w:t>
                    </w:r>
                  </w:p>
                </w:txbxContent>
              </v:textbox>
            </v:shape>
            <v:shape id="_x0000_s1035" o:spid="_x0000_s1035" o:spt="202" type="#_x0000_t202" style="position:absolute;left:3796;top:7324;height:290;width:127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ahoma" w:hAnsi="Tahoma"/>
                        <w:sz w:val="24"/>
                      </w:rPr>
                    </w:pPr>
                    <w:r>
                      <w:rPr>
                        <w:rFonts w:ascii="Tahoma" w:hAnsi="Tahoma"/>
                        <w:sz w:val="24"/>
                      </w:rPr>
                      <w:t>Kilométrage</w:t>
                    </w:r>
                  </w:p>
                </w:txbxContent>
              </v:textbox>
            </v:shape>
            <v:shape id="_x0000_s1036" o:spid="_x0000_s1036" o:spt="202" type="#_x0000_t202" style="position:absolute;left:5918;top:7324;height:290;width:12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ahoma" w:hAnsi="Tahoma"/>
                        <w:sz w:val="24"/>
                      </w:rPr>
                    </w:pPr>
                    <w:r>
                      <w:rPr>
                        <w:rFonts w:ascii="Tahoma" w:hAnsi="Tahoma"/>
                        <w:sz w:val="24"/>
                      </w:rPr>
                      <w:t>: …………….</w:t>
                    </w:r>
                  </w:p>
                </w:txbxContent>
              </v:textbox>
            </v:shape>
            <v:shape id="_x0000_s1037" o:spid="_x0000_s1037" o:spt="202" type="#_x0000_t202" style="position:absolute;left:3796;top:7905;height:290;width:1298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ahoma" w:hAnsi="Tahoma"/>
                        <w:sz w:val="24"/>
                      </w:rPr>
                    </w:pPr>
                    <w:r>
                      <w:rPr>
                        <w:rFonts w:ascii="Tahoma" w:hAnsi="Tahoma"/>
                        <w:sz w:val="24"/>
                      </w:rPr>
                      <w:t>Disponibilité</w:t>
                    </w:r>
                  </w:p>
                </w:txbxContent>
              </v:textbox>
            </v:shape>
            <v:shape id="_x0000_s1038" o:spid="_x0000_s1038" o:spt="202" type="#_x0000_t202" style="position:absolute;left:5918;top:7905;height:290;width:124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Tahoma" w:hAnsi="Tahoma"/>
                        <w:sz w:val="24"/>
                      </w:rPr>
                    </w:pPr>
                    <w:r>
                      <w:rPr>
                        <w:rFonts w:ascii="Tahoma" w:hAnsi="Tahoma"/>
                        <w:sz w:val="24"/>
                      </w:rPr>
                      <w:t>: …………….</w:t>
                    </w:r>
                  </w:p>
                </w:txbxContent>
              </v:textbox>
            </v:shape>
            <v:shape id="_x0000_s1039" o:spid="_x0000_s1039" o:spt="202" type="#_x0000_t202" style="position:absolute;left:3796;top:8485;height:269;width:3413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2096"/>
                      </w:tabs>
                      <w:spacing w:before="0" w:line="268" w:lineRule="exact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Prix</w:t>
                    </w:r>
                    <w:r>
                      <w:rPr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du</w:t>
                    </w:r>
                    <w:r>
                      <w:rPr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Kilomètre</w:t>
                    </w:r>
                    <w:r>
                      <w:rPr>
                        <w:sz w:val="24"/>
                      </w:rPr>
                      <w:tab/>
                    </w:r>
                    <w:r>
                      <w:rPr>
                        <w:sz w:val="24"/>
                      </w:rPr>
                      <w:t>:</w:t>
                    </w:r>
                    <w:r>
                      <w:rPr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…………...</w:t>
                    </w:r>
                  </w:p>
                </w:txbxContent>
              </v:textbox>
            </v:shape>
            <v:shape id="_x0000_s1040" o:spid="_x0000_s1040" o:spt="202" type="#_x0000_t202" style="position:absolute;left:1483;top:9249;height:244;width:9121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tabs>
                        <w:tab w:val="left" w:pos="1823"/>
                        <w:tab w:val="left" w:pos="3568"/>
                        <w:tab w:val="left" w:pos="5176"/>
                        <w:tab w:val="left" w:pos="7058"/>
                        <w:tab w:val="left" w:pos="9100"/>
                      </w:tabs>
                      <w:spacing w:before="1"/>
                      <w:ind w:left="0" w:right="0" w:firstLine="0"/>
                      <w:jc w:val="left"/>
                      <w:rPr>
                        <w:rFonts w:ascii="Tahoma"/>
                        <w:sz w:val="20"/>
                      </w:rPr>
                    </w:pPr>
                  </w:p>
                </w:txbxContent>
              </v:textbox>
            </v:shape>
          </v:group>
        </w:pict>
      </w:r>
      <w:r>
        <w:pict>
          <v:shape id="_x0000_s1041" o:spid="_x0000_s1041" style="position:absolute;left:0pt;margin-left:172.8pt;margin-top:572.15pt;height:103pt;width:291.15pt;mso-position-horizontal-relative:page;mso-position-vertical-relative:page;z-index:-251654144;mso-width-relative:page;mso-height-relative:page;" filled="f" stroked="t" coordorigin="3456,11443" coordsize="5823,2060" path="m3797,11443l3719,11452,3647,11478,3584,11519,3531,11572,3491,11636,3465,11709,3456,11789,3456,13162,3465,13239,3491,13311,3531,13374,3584,13427,3647,13468,3719,13493,3797,13502,8938,13502,9015,13493,9087,13468,9150,13427,9203,13374,9244,13311,9269,13239,9278,13162,9278,11789,9269,11709,9244,11636,9203,11572,9150,11519,9087,11478,9015,11452,8938,11443,3797,11443xe">
            <v:path arrowok="t"/>
            <v:fill on="f" focussize="0,0"/>
            <v:stroke weight="0.72pt" color="#000000"/>
            <v:imagedata o:title=""/>
            <o:lock v:ext="edit"/>
          </v:shape>
        </w:pict>
      </w:r>
    </w:p>
    <w:p>
      <w:pPr>
        <w:pStyle w:val="3"/>
        <w:ind w:left="1033"/>
        <w:rPr>
          <w:rFonts w:ascii="Verdana"/>
          <w:sz w:val="20"/>
        </w:rPr>
      </w:pPr>
      <w:r>
        <w:rPr>
          <w:rFonts w:ascii="Verdana"/>
          <w:sz w:val="20"/>
        </w:rPr>
        <w:pict>
          <v:group id="_x0000_s1042" o:spid="_x0000_s1042" o:spt="203" style="height:162.75pt;width:367.95pt;" coordsize="7359,3255">
            <o:lock v:ext="edit"/>
            <v:shape id="_x0000_s1043" o:spid="_x0000_s1043" style="position:absolute;left:7;top:7;height:3240;width:7344;" filled="f" stroked="t" coordorigin="7,7" coordsize="7344,3240" path="m545,7l472,12,402,26,335,49,273,80,216,119,164,164,119,216,80,273,49,335,26,402,12,472,7,545,7,2705,12,2778,26,2848,49,2915,80,2978,119,3035,164,3088,216,3134,273,3173,335,3204,402,3228,472,3242,545,3247,6809,3247,6882,3242,6952,3228,7019,3204,7082,3173,7139,3134,7192,3088,7238,3035,7277,2978,7308,2915,7332,2848,7346,2778,7351,2705,7351,545,7346,472,7332,402,7308,335,7277,273,7238,216,7192,164,7139,119,7082,80,7019,49,6952,26,6882,12,6809,7,545,7xe">
              <v:path arrowok="t"/>
              <v:fill on="f" focussize="0,0"/>
              <v:stroke weight="0.72pt" color="#000000"/>
              <v:imagedata o:title=""/>
              <o:lock v:ext="edit"/>
            </v:shape>
            <v:shape id="_x0000_s1044" o:spid="_x0000_s1044" o:spt="202" type="#_x0000_t202" style="position:absolute;left:0;top:0;height:3255;width:7359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242"/>
                      <w:ind w:left="1558" w:right="1559" w:firstLine="0"/>
                      <w:jc w:val="center"/>
                      <w:rPr>
                        <w:rFonts w:ascii="Verdana"/>
                        <w:b/>
                        <w:sz w:val="32"/>
                      </w:rPr>
                    </w:pPr>
                    <w:bookmarkStart w:id="2" w:name="GESTION DE VOITURES"/>
                    <w:bookmarkEnd w:id="2"/>
                    <w:r>
                      <w:rPr>
                        <w:rFonts w:ascii="Verdana"/>
                        <w:b/>
                        <w:sz w:val="32"/>
                      </w:rPr>
                      <w:t>GESTION</w:t>
                    </w:r>
                    <w:r>
                      <w:rPr>
                        <w:rFonts w:ascii="Verdana"/>
                        <w:b/>
                        <w:spacing w:val="-5"/>
                        <w:sz w:val="32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32"/>
                      </w:rPr>
                      <w:t>DE</w:t>
                    </w:r>
                    <w:r>
                      <w:rPr>
                        <w:rFonts w:ascii="Verdana"/>
                        <w:b/>
                        <w:spacing w:val="-3"/>
                        <w:sz w:val="32"/>
                      </w:rPr>
                      <w:t xml:space="preserve"> </w:t>
                    </w:r>
                    <w:r>
                      <w:rPr>
                        <w:rFonts w:ascii="Verdana"/>
                        <w:b/>
                        <w:sz w:val="32"/>
                      </w:rPr>
                      <w:t>VOITURES</w:t>
                    </w: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1105"/>
                      </w:tabs>
                      <w:spacing w:before="269"/>
                      <w:ind w:left="1104" w:right="0" w:hanging="282"/>
                      <w:jc w:val="left"/>
                      <w:rPr>
                        <w:rFonts w:ascii="Tahoma"/>
                        <w:sz w:val="24"/>
                      </w:rPr>
                    </w:pPr>
                    <w:r>
                      <w:rPr>
                        <w:rFonts w:ascii="Tahoma"/>
                        <w:sz w:val="24"/>
                      </w:rPr>
                      <w:t>&gt;</w:t>
                    </w:r>
                    <w:r>
                      <w:rPr>
                        <w:rFonts w:ascii="Tahoma"/>
                        <w:spacing w:val="68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sz w:val="24"/>
                      </w:rPr>
                      <w:t>GESTION</w:t>
                    </w:r>
                    <w:r>
                      <w:rPr>
                        <w:rFonts w:ascii="Tahoma"/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sz w:val="24"/>
                      </w:rPr>
                      <w:t>DES VOITURES</w:t>
                    </w:r>
                  </w:p>
                  <w:p>
                    <w:pPr>
                      <w:spacing w:before="1" w:line="240" w:lineRule="auto"/>
                      <w:rPr>
                        <w:rFonts w:ascii="Tahoma"/>
                        <w:sz w:val="24"/>
                      </w:rPr>
                    </w:pPr>
                  </w:p>
                  <w:p>
                    <w:pPr>
                      <w:numPr>
                        <w:ilvl w:val="0"/>
                        <w:numId w:val="4"/>
                      </w:numPr>
                      <w:tabs>
                        <w:tab w:val="left" w:pos="1105"/>
                      </w:tabs>
                      <w:spacing w:before="0" w:line="480" w:lineRule="auto"/>
                      <w:ind w:left="669" w:right="3090" w:firstLine="153"/>
                      <w:jc w:val="left"/>
                      <w:rPr>
                        <w:rFonts w:ascii="Tahoma"/>
                        <w:sz w:val="24"/>
                      </w:rPr>
                    </w:pPr>
                    <w:r>
                      <w:rPr>
                        <w:rFonts w:ascii="Tahoma"/>
                        <w:sz w:val="24"/>
                      </w:rPr>
                      <w:t>&gt;</w:t>
                    </w:r>
                    <w:r>
                      <w:rPr>
                        <w:rFonts w:ascii="Tahoma"/>
                        <w:spacing w:val="66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sz w:val="24"/>
                      </w:rPr>
                      <w:t>GESTION</w:t>
                    </w:r>
                    <w:r>
                      <w:rPr>
                        <w:rFonts w:ascii="Tahoma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sz w:val="24"/>
                      </w:rPr>
                      <w:t>DES</w:t>
                    </w:r>
                    <w:r>
                      <w:rPr>
                        <w:rFonts w:ascii="Tahoma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sz w:val="24"/>
                      </w:rPr>
                      <w:t>LOCATIONS</w:t>
                    </w:r>
                    <w:r>
                      <w:rPr>
                        <w:rFonts w:ascii="Tahoma"/>
                        <w:spacing w:val="-72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sz w:val="24"/>
                      </w:rPr>
                      <w:t>ESC&gt;</w:t>
                    </w:r>
                    <w:r>
                      <w:rPr>
                        <w:rFonts w:ascii="Tahoma"/>
                        <w:spacing w:val="-1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sz w:val="24"/>
                      </w:rPr>
                      <w:t>QUITTER</w:t>
                    </w:r>
                  </w:p>
                  <w:p>
                    <w:pPr>
                      <w:spacing w:before="3"/>
                      <w:ind w:left="4557" w:right="0" w:firstLine="0"/>
                      <w:jc w:val="left"/>
                      <w:rPr>
                        <w:rFonts w:ascii="Tahoma"/>
                        <w:sz w:val="24"/>
                      </w:rPr>
                    </w:pPr>
                    <w:r>
                      <w:rPr>
                        <w:rFonts w:ascii="Tahoma"/>
                        <w:sz w:val="24"/>
                      </w:rPr>
                      <w:t>VOTRE</w:t>
                    </w:r>
                    <w:r>
                      <w:rPr>
                        <w:rFonts w:ascii="Tahoma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sz w:val="24"/>
                      </w:rPr>
                      <w:t>CHOIX</w:t>
                    </w:r>
                    <w:r>
                      <w:rPr>
                        <w:rFonts w:ascii="Tahoma"/>
                        <w:spacing w:val="2"/>
                        <w:sz w:val="24"/>
                      </w:rPr>
                      <w:t xml:space="preserve"> </w:t>
                    </w:r>
                    <w:r>
                      <w:rPr>
                        <w:rFonts w:ascii="Tahoma"/>
                        <w:sz w:val="24"/>
                      </w:rPr>
                      <w:t>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pStyle w:val="3"/>
        <w:rPr>
          <w:rFonts w:ascii="Verdana"/>
          <w:sz w:val="20"/>
        </w:rPr>
      </w:pPr>
    </w:p>
    <w:p>
      <w:pPr>
        <w:pStyle w:val="3"/>
        <w:rPr>
          <w:rFonts w:ascii="Verdana"/>
          <w:sz w:val="20"/>
        </w:rPr>
      </w:pPr>
    </w:p>
    <w:p>
      <w:pPr>
        <w:pStyle w:val="3"/>
        <w:rPr>
          <w:rFonts w:ascii="Verdana"/>
          <w:sz w:val="20"/>
        </w:rPr>
      </w:pPr>
    </w:p>
    <w:p>
      <w:pPr>
        <w:pStyle w:val="3"/>
        <w:rPr>
          <w:rFonts w:ascii="Verdana"/>
          <w:sz w:val="20"/>
        </w:rPr>
      </w:pPr>
    </w:p>
    <w:p>
      <w:pPr>
        <w:pStyle w:val="3"/>
        <w:rPr>
          <w:rFonts w:ascii="Verdana"/>
          <w:sz w:val="20"/>
        </w:rPr>
      </w:pPr>
    </w:p>
    <w:p>
      <w:pPr>
        <w:pStyle w:val="3"/>
        <w:rPr>
          <w:rFonts w:ascii="Verdana"/>
          <w:sz w:val="20"/>
        </w:rPr>
      </w:pPr>
    </w:p>
    <w:p>
      <w:pPr>
        <w:pStyle w:val="3"/>
        <w:rPr>
          <w:rFonts w:ascii="Verdana"/>
          <w:sz w:val="20"/>
        </w:rPr>
      </w:pPr>
    </w:p>
    <w:p>
      <w:pPr>
        <w:pStyle w:val="3"/>
        <w:rPr>
          <w:rFonts w:ascii="Verdana"/>
          <w:sz w:val="20"/>
        </w:rPr>
      </w:pPr>
    </w:p>
    <w:p>
      <w:pPr>
        <w:pStyle w:val="3"/>
        <w:rPr>
          <w:rFonts w:ascii="Verdana"/>
          <w:sz w:val="20"/>
        </w:rPr>
      </w:pPr>
    </w:p>
    <w:p>
      <w:pPr>
        <w:pStyle w:val="3"/>
        <w:rPr>
          <w:rFonts w:ascii="Verdana"/>
          <w:sz w:val="20"/>
        </w:rPr>
      </w:pPr>
    </w:p>
    <w:p>
      <w:pPr>
        <w:pStyle w:val="3"/>
        <w:rPr>
          <w:rFonts w:ascii="Verdana"/>
          <w:sz w:val="20"/>
        </w:rPr>
      </w:pPr>
    </w:p>
    <w:p>
      <w:pPr>
        <w:pStyle w:val="3"/>
        <w:rPr>
          <w:rFonts w:ascii="Verdana"/>
          <w:sz w:val="20"/>
        </w:rPr>
      </w:pPr>
    </w:p>
    <w:p>
      <w:pPr>
        <w:pStyle w:val="3"/>
        <w:rPr>
          <w:rFonts w:ascii="Verdana"/>
          <w:sz w:val="20"/>
        </w:rPr>
      </w:pPr>
    </w:p>
    <w:p>
      <w:pPr>
        <w:pStyle w:val="3"/>
        <w:rPr>
          <w:rFonts w:ascii="Verdana"/>
          <w:sz w:val="20"/>
        </w:rPr>
      </w:pPr>
    </w:p>
    <w:p>
      <w:pPr>
        <w:pStyle w:val="3"/>
        <w:rPr>
          <w:rFonts w:ascii="Verdana"/>
          <w:sz w:val="20"/>
        </w:rPr>
      </w:pPr>
    </w:p>
    <w:p>
      <w:pPr>
        <w:pStyle w:val="3"/>
        <w:rPr>
          <w:rFonts w:ascii="Verdana"/>
          <w:sz w:val="20"/>
        </w:rPr>
      </w:pPr>
    </w:p>
    <w:p>
      <w:pPr>
        <w:pStyle w:val="3"/>
        <w:rPr>
          <w:rFonts w:ascii="Verdana"/>
          <w:sz w:val="20"/>
        </w:rPr>
      </w:pPr>
    </w:p>
    <w:p>
      <w:pPr>
        <w:pStyle w:val="3"/>
        <w:rPr>
          <w:rFonts w:ascii="Verdana"/>
          <w:sz w:val="20"/>
        </w:rPr>
      </w:pPr>
    </w:p>
    <w:p>
      <w:pPr>
        <w:pStyle w:val="3"/>
        <w:rPr>
          <w:rFonts w:ascii="Verdana"/>
          <w:sz w:val="20"/>
        </w:rPr>
      </w:pPr>
    </w:p>
    <w:p>
      <w:pPr>
        <w:pStyle w:val="3"/>
        <w:rPr>
          <w:rFonts w:ascii="Verdana"/>
          <w:sz w:val="20"/>
        </w:rPr>
      </w:pPr>
    </w:p>
    <w:p>
      <w:pPr>
        <w:pStyle w:val="3"/>
        <w:rPr>
          <w:rFonts w:ascii="Verdana"/>
          <w:sz w:val="20"/>
        </w:rPr>
      </w:pPr>
    </w:p>
    <w:p>
      <w:pPr>
        <w:pStyle w:val="3"/>
        <w:rPr>
          <w:rFonts w:ascii="Verdana"/>
          <w:sz w:val="20"/>
        </w:rPr>
      </w:pPr>
    </w:p>
    <w:p>
      <w:pPr>
        <w:pStyle w:val="3"/>
        <w:spacing w:before="6"/>
        <w:rPr>
          <w:rFonts w:ascii="Verdana"/>
          <w:sz w:val="21"/>
        </w:rPr>
      </w:pPr>
    </w:p>
    <w:tbl>
      <w:tblPr>
        <w:tblStyle w:val="5"/>
        <w:tblW w:w="0" w:type="auto"/>
        <w:tblInd w:w="24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5"/>
        <w:gridCol w:w="8606"/>
        <w:gridCol w:w="52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115" w:type="dxa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8606" w:type="dxa"/>
            <w:tcBorders>
              <w:top w:val="single" w:color="000000" w:sz="6" w:space="0"/>
              <w:right w:val="single" w:color="000000" w:sz="6" w:space="0"/>
            </w:tcBorders>
            <w:shd w:val="clear" w:color="auto" w:fill="D9D9D9"/>
          </w:tcPr>
          <w:p>
            <w:pPr>
              <w:pStyle w:val="8"/>
              <w:spacing w:before="26" w:line="304" w:lineRule="exact"/>
              <w:ind w:left="2736" w:right="2196"/>
              <w:jc w:val="center"/>
              <w:rPr>
                <w:rFonts w:ascii="Times New Roman"/>
                <w:b/>
                <w:sz w:val="28"/>
              </w:rPr>
            </w:pPr>
            <w:bookmarkStart w:id="1" w:name="GESTION DES VOITURES"/>
            <w:bookmarkEnd w:id="1"/>
            <w:r>
              <w:rPr>
                <w:rFonts w:ascii="Times New Roman"/>
                <w:b/>
                <w:sz w:val="28"/>
              </w:rPr>
              <w:t>GESTION</w:t>
            </w:r>
            <w:r>
              <w:rPr>
                <w:rFonts w:ascii="Times New Roman"/>
                <w:b/>
                <w:spacing w:val="-9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DES</w:t>
            </w:r>
            <w:r>
              <w:rPr>
                <w:rFonts w:ascii="Times New Roman"/>
                <w:b/>
                <w:spacing w:val="-7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LOCATIONS</w:t>
            </w:r>
          </w:p>
        </w:tc>
        <w:tc>
          <w:tcPr>
            <w:tcW w:w="523" w:type="dxa"/>
            <w:tcBorders>
              <w:left w:val="single" w:color="000000" w:sz="6" w:space="0"/>
            </w:tcBorders>
            <w:shd w:val="clear" w:color="auto" w:fill="D9D9D9"/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7" w:hRule="atLeast"/>
        </w:trPr>
        <w:tc>
          <w:tcPr>
            <w:tcW w:w="8721" w:type="dxa"/>
            <w:gridSpan w:val="2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8"/>
              <w:rPr>
                <w:sz w:val="28"/>
              </w:rPr>
            </w:pPr>
          </w:p>
          <w:p>
            <w:pPr>
              <w:pStyle w:val="8"/>
              <w:spacing w:before="177" w:line="482" w:lineRule="auto"/>
              <w:ind w:left="2260" w:right="3670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Louer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une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Voiture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Rendre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Voiture</w:t>
            </w:r>
          </w:p>
          <w:p>
            <w:pPr>
              <w:pStyle w:val="8"/>
              <w:spacing w:line="257" w:lineRule="exact"/>
              <w:ind w:left="3777" w:right="3557"/>
              <w:jc w:val="center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Votre</w:t>
            </w:r>
            <w:r>
              <w:rPr>
                <w:rFonts w:ascii="Arial MT"/>
                <w:spacing w:val="2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choix</w:t>
            </w:r>
            <w:r>
              <w:rPr>
                <w:rFonts w:ascii="Arial MT"/>
                <w:spacing w:val="-5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:</w:t>
            </w:r>
          </w:p>
        </w:tc>
        <w:tc>
          <w:tcPr>
            <w:tcW w:w="523" w:type="dxa"/>
            <w:tcBorders>
              <w:left w:val="single" w:color="000000" w:sz="6" w:space="0"/>
            </w:tcBorders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1910" w:h="16840"/>
          <w:pgMar w:top="1660" w:right="1100" w:bottom="980" w:left="1200" w:header="720" w:footer="794" w:gutter="0"/>
          <w:cols w:space="720" w:num="1"/>
        </w:sectPr>
      </w:pPr>
    </w:p>
    <w:p>
      <w:pPr>
        <w:pStyle w:val="3"/>
        <w:spacing w:before="5"/>
        <w:rPr>
          <w:rFonts w:ascii="Verdana"/>
          <w:sz w:val="16"/>
        </w:rPr>
      </w:pPr>
    </w:p>
    <w:p>
      <w:pPr>
        <w:pStyle w:val="3"/>
        <w:spacing w:before="5"/>
        <w:rPr>
          <w:rFonts w:ascii="Verdana"/>
          <w:sz w:val="16"/>
        </w:rPr>
      </w:pPr>
    </w:p>
    <w:p>
      <w:pPr>
        <w:pStyle w:val="3"/>
        <w:spacing w:before="5"/>
        <w:rPr>
          <w:rFonts w:ascii="Verdana"/>
          <w:sz w:val="16"/>
        </w:rPr>
      </w:pPr>
    </w:p>
    <w:p>
      <w:pPr>
        <w:pStyle w:val="3"/>
        <w:spacing w:before="5"/>
        <w:rPr>
          <w:rFonts w:ascii="Verdana"/>
          <w:sz w:val="16"/>
        </w:rPr>
      </w:pPr>
    </w:p>
    <w:p>
      <w:pPr>
        <w:pStyle w:val="3"/>
        <w:spacing w:before="5"/>
        <w:rPr>
          <w:rFonts w:ascii="Verdana"/>
          <w:sz w:val="16"/>
        </w:rPr>
      </w:pPr>
    </w:p>
    <w:p>
      <w:pPr>
        <w:pStyle w:val="3"/>
        <w:spacing w:before="5"/>
        <w:rPr>
          <w:rFonts w:ascii="Verdana"/>
          <w:sz w:val="16"/>
        </w:rPr>
      </w:pPr>
    </w:p>
    <w:p>
      <w:pPr>
        <w:pStyle w:val="3"/>
        <w:spacing w:before="5"/>
        <w:rPr>
          <w:rFonts w:ascii="Verdana"/>
          <w:sz w:val="16"/>
        </w:rPr>
      </w:pPr>
    </w:p>
    <w:p>
      <w:pPr>
        <w:pStyle w:val="3"/>
        <w:spacing w:before="5"/>
        <w:rPr>
          <w:rFonts w:ascii="Verdana"/>
          <w:sz w:val="16"/>
        </w:rPr>
      </w:pPr>
    </w:p>
    <w:p>
      <w:pPr>
        <w:pStyle w:val="3"/>
        <w:spacing w:before="5"/>
        <w:rPr>
          <w:rFonts w:ascii="Verdana"/>
          <w:sz w:val="16"/>
        </w:rPr>
      </w:pPr>
    </w:p>
    <w:p>
      <w:pPr>
        <w:pStyle w:val="3"/>
        <w:spacing w:before="5"/>
        <w:rPr>
          <w:rFonts w:ascii="Verdana"/>
          <w:sz w:val="16"/>
        </w:rPr>
      </w:pPr>
    </w:p>
    <w:p>
      <w:pPr>
        <w:pStyle w:val="3"/>
        <w:spacing w:before="5"/>
        <w:rPr>
          <w:rFonts w:ascii="Verdana"/>
          <w:sz w:val="16"/>
        </w:rPr>
      </w:pPr>
    </w:p>
    <w:p>
      <w:pPr>
        <w:pStyle w:val="3"/>
        <w:spacing w:before="5"/>
        <w:rPr>
          <w:rFonts w:ascii="Verdana"/>
          <w:sz w:val="16"/>
        </w:rPr>
      </w:pPr>
    </w:p>
    <w:p>
      <w:pPr>
        <w:pStyle w:val="3"/>
        <w:spacing w:before="5"/>
        <w:rPr>
          <w:rFonts w:ascii="Verdana"/>
          <w:sz w:val="16"/>
        </w:rPr>
      </w:pPr>
    </w:p>
    <w:p>
      <w:pPr>
        <w:pStyle w:val="3"/>
        <w:spacing w:before="5"/>
        <w:rPr>
          <w:rFonts w:ascii="Verdana"/>
          <w:sz w:val="16"/>
        </w:rPr>
      </w:pPr>
    </w:p>
    <w:p>
      <w:pPr>
        <w:pStyle w:val="3"/>
        <w:spacing w:before="5"/>
        <w:rPr>
          <w:rFonts w:ascii="Verdana"/>
          <w:sz w:val="16"/>
        </w:rPr>
      </w:pPr>
    </w:p>
    <w:p>
      <w:pPr>
        <w:pStyle w:val="3"/>
        <w:spacing w:before="5"/>
        <w:rPr>
          <w:rFonts w:ascii="Verdana"/>
          <w:sz w:val="16"/>
        </w:rPr>
      </w:pPr>
    </w:p>
    <w:p>
      <w:pPr>
        <w:pStyle w:val="3"/>
        <w:spacing w:before="5"/>
        <w:rPr>
          <w:rFonts w:ascii="Verdana"/>
          <w:sz w:val="16"/>
        </w:rPr>
      </w:pPr>
    </w:p>
    <w:p>
      <w:pPr>
        <w:pStyle w:val="3"/>
        <w:spacing w:before="5"/>
        <w:rPr>
          <w:rFonts w:ascii="Verdana"/>
          <w:sz w:val="16"/>
        </w:rPr>
      </w:pPr>
    </w:p>
    <w:p>
      <w:pPr>
        <w:pStyle w:val="3"/>
        <w:spacing w:before="5"/>
        <w:rPr>
          <w:rFonts w:ascii="Verdana"/>
          <w:sz w:val="16"/>
        </w:rPr>
      </w:pPr>
    </w:p>
    <w:p>
      <w:pPr>
        <w:pStyle w:val="3"/>
        <w:spacing w:before="5"/>
        <w:rPr>
          <w:rFonts w:ascii="Verdana"/>
          <w:sz w:val="16"/>
        </w:rPr>
      </w:pPr>
    </w:p>
    <w:p>
      <w:pPr>
        <w:pStyle w:val="3"/>
        <w:spacing w:before="5"/>
        <w:rPr>
          <w:rFonts w:ascii="Verdana"/>
          <w:sz w:val="16"/>
        </w:rPr>
      </w:pPr>
    </w:p>
    <w:p>
      <w:pPr>
        <w:pStyle w:val="3"/>
        <w:spacing w:before="5"/>
        <w:rPr>
          <w:rFonts w:ascii="Verdana"/>
          <w:sz w:val="16"/>
        </w:rPr>
      </w:pP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717550</wp:posOffset>
                </wp:positionH>
                <wp:positionV relativeFrom="page">
                  <wp:posOffset>1802765</wp:posOffset>
                </wp:positionV>
                <wp:extent cx="5953125" cy="2849880"/>
                <wp:effectExtent l="635" t="0" r="5080" b="15240"/>
                <wp:wrapNone/>
                <wp:docPr id="22" name="Grouper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2849880"/>
                          <a:chOff x="1130" y="2839"/>
                          <a:chExt cx="9375" cy="4488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1137" y="2846"/>
                            <a:ext cx="9360" cy="4474"/>
                          </a:xfrm>
                          <a:prstGeom prst="rect">
                            <a:avLst/>
                          </a:pr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Forme libre 9"/>
                        <wps:cNvSpPr/>
                        <wps:spPr>
                          <a:xfrm>
                            <a:off x="3153" y="3585"/>
                            <a:ext cx="5828" cy="354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28" h="3543">
                                <a:moveTo>
                                  <a:pt x="590" y="0"/>
                                </a:moveTo>
                                <a:lnTo>
                                  <a:pt x="517" y="4"/>
                                </a:lnTo>
                                <a:lnTo>
                                  <a:pt x="446" y="18"/>
                                </a:lnTo>
                                <a:lnTo>
                                  <a:pt x="378" y="39"/>
                                </a:lnTo>
                                <a:lnTo>
                                  <a:pt x="314" y="69"/>
                                </a:lnTo>
                                <a:lnTo>
                                  <a:pt x="255" y="105"/>
                                </a:lnTo>
                                <a:lnTo>
                                  <a:pt x="200" y="148"/>
                                </a:lnTo>
                                <a:lnTo>
                                  <a:pt x="150" y="198"/>
                                </a:lnTo>
                                <a:lnTo>
                                  <a:pt x="107" y="253"/>
                                </a:lnTo>
                                <a:lnTo>
                                  <a:pt x="70" y="312"/>
                                </a:lnTo>
                                <a:lnTo>
                                  <a:pt x="40" y="376"/>
                                </a:lnTo>
                                <a:lnTo>
                                  <a:pt x="18" y="445"/>
                                </a:lnTo>
                                <a:lnTo>
                                  <a:pt x="4" y="516"/>
                                </a:lnTo>
                                <a:lnTo>
                                  <a:pt x="0" y="590"/>
                                </a:lnTo>
                                <a:lnTo>
                                  <a:pt x="0" y="2952"/>
                                </a:lnTo>
                                <a:lnTo>
                                  <a:pt x="4" y="3026"/>
                                </a:lnTo>
                                <a:lnTo>
                                  <a:pt x="18" y="3097"/>
                                </a:lnTo>
                                <a:lnTo>
                                  <a:pt x="40" y="3165"/>
                                </a:lnTo>
                                <a:lnTo>
                                  <a:pt x="70" y="3229"/>
                                </a:lnTo>
                                <a:lnTo>
                                  <a:pt x="107" y="3289"/>
                                </a:lnTo>
                                <a:lnTo>
                                  <a:pt x="150" y="3344"/>
                                </a:lnTo>
                                <a:lnTo>
                                  <a:pt x="200" y="3393"/>
                                </a:lnTo>
                                <a:lnTo>
                                  <a:pt x="255" y="3436"/>
                                </a:lnTo>
                                <a:lnTo>
                                  <a:pt x="314" y="3473"/>
                                </a:lnTo>
                                <a:lnTo>
                                  <a:pt x="378" y="3502"/>
                                </a:lnTo>
                                <a:lnTo>
                                  <a:pt x="446" y="3524"/>
                                </a:lnTo>
                                <a:lnTo>
                                  <a:pt x="517" y="3537"/>
                                </a:lnTo>
                                <a:lnTo>
                                  <a:pt x="590" y="3542"/>
                                </a:lnTo>
                                <a:lnTo>
                                  <a:pt x="5236" y="3542"/>
                                </a:lnTo>
                                <a:lnTo>
                                  <a:pt x="5311" y="3537"/>
                                </a:lnTo>
                                <a:lnTo>
                                  <a:pt x="5382" y="3524"/>
                                </a:lnTo>
                                <a:lnTo>
                                  <a:pt x="5450" y="3502"/>
                                </a:lnTo>
                                <a:lnTo>
                                  <a:pt x="5514" y="3473"/>
                                </a:lnTo>
                                <a:lnTo>
                                  <a:pt x="5574" y="3436"/>
                                </a:lnTo>
                                <a:lnTo>
                                  <a:pt x="5629" y="3393"/>
                                </a:lnTo>
                                <a:lnTo>
                                  <a:pt x="5678" y="3344"/>
                                </a:lnTo>
                                <a:lnTo>
                                  <a:pt x="5721" y="3289"/>
                                </a:lnTo>
                                <a:lnTo>
                                  <a:pt x="5758" y="3229"/>
                                </a:lnTo>
                                <a:lnTo>
                                  <a:pt x="5787" y="3165"/>
                                </a:lnTo>
                                <a:lnTo>
                                  <a:pt x="5809" y="3097"/>
                                </a:lnTo>
                                <a:lnTo>
                                  <a:pt x="5822" y="3026"/>
                                </a:lnTo>
                                <a:lnTo>
                                  <a:pt x="5827" y="2952"/>
                                </a:lnTo>
                                <a:lnTo>
                                  <a:pt x="5827" y="590"/>
                                </a:lnTo>
                                <a:lnTo>
                                  <a:pt x="5822" y="516"/>
                                </a:lnTo>
                                <a:lnTo>
                                  <a:pt x="5809" y="445"/>
                                </a:lnTo>
                                <a:lnTo>
                                  <a:pt x="5787" y="376"/>
                                </a:lnTo>
                                <a:lnTo>
                                  <a:pt x="5758" y="312"/>
                                </a:lnTo>
                                <a:lnTo>
                                  <a:pt x="5721" y="253"/>
                                </a:lnTo>
                                <a:lnTo>
                                  <a:pt x="5678" y="198"/>
                                </a:lnTo>
                                <a:lnTo>
                                  <a:pt x="5629" y="148"/>
                                </a:lnTo>
                                <a:lnTo>
                                  <a:pt x="5574" y="105"/>
                                </a:lnTo>
                                <a:lnTo>
                                  <a:pt x="5514" y="69"/>
                                </a:lnTo>
                                <a:lnTo>
                                  <a:pt x="5450" y="39"/>
                                </a:lnTo>
                                <a:lnTo>
                                  <a:pt x="5382" y="18"/>
                                </a:lnTo>
                                <a:lnTo>
                                  <a:pt x="5311" y="4"/>
                                </a:lnTo>
                                <a:lnTo>
                                  <a:pt x="5236" y="0"/>
                                </a:lnTo>
                                <a:lnTo>
                                  <a:pt x="59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144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Zone de texte 10"/>
                        <wps:cNvSpPr txBox="1"/>
                        <wps:spPr>
                          <a:xfrm>
                            <a:off x="1276" y="2967"/>
                            <a:ext cx="915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tabs>
                                  <w:tab w:val="left" w:pos="2745"/>
                                  <w:tab w:val="left" w:pos="9129"/>
                                </w:tabs>
                                <w:spacing w:before="0" w:line="308" w:lineRule="exact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Times New Roman"/>
                                  <w:w w:val="99"/>
                                  <w:sz w:val="28"/>
                                  <w:shd w:val="clear" w:color="auto" w:fill="D9D9D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8"/>
                                  <w:shd w:val="clear" w:color="auto" w:fill="D9D9D9"/>
                                </w:rPr>
                                <w:tab/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  <w:shd w:val="clear" w:color="auto" w:fill="D9D9D9"/>
                                </w:rPr>
                                <w:t>GESTION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9"/>
                                  <w:sz w:val="28"/>
                                  <w:shd w:val="clear" w:color="auto" w:fill="D9D9D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  <w:shd w:val="clear" w:color="auto" w:fill="D9D9D9"/>
                                </w:rPr>
                                <w:t>DES</w:t>
                              </w:r>
                              <w:r>
                                <w:rPr>
                                  <w:rFonts w:ascii="Times New Roman"/>
                                  <w:b/>
                                  <w:spacing w:val="-5"/>
                                  <w:sz w:val="28"/>
                                  <w:shd w:val="clear" w:color="auto" w:fill="D9D9D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  <w:shd w:val="clear" w:color="auto" w:fill="D9D9D9"/>
                                </w:rPr>
                                <w:t>LOCATIONS</w:t>
                              </w:r>
                              <w:r>
                                <w:rPr>
                                  <w:rFonts w:ascii="Times New Roman"/>
                                  <w:b/>
                                  <w:sz w:val="28"/>
                                  <w:shd w:val="clear" w:color="auto" w:fill="D9D9D9"/>
                                </w:rPr>
                                <w:tab/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1" name="Zone de texte 11"/>
                        <wps:cNvSpPr txBox="1"/>
                        <wps:spPr>
                          <a:xfrm>
                            <a:off x="3475" y="3832"/>
                            <a:ext cx="144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Nom</w:t>
                              </w:r>
                              <w:r>
                                <w:rPr>
                                  <w:rFonts w:ascii="Times New Roman"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du</w:t>
                              </w:r>
                              <w:r>
                                <w:rPr>
                                  <w:rFonts w:ascii="Times New Roman"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2" name="Zone de texte 12"/>
                        <wps:cNvSpPr txBox="1"/>
                        <wps:spPr>
                          <a:xfrm>
                            <a:off x="5721" y="3832"/>
                            <a:ext cx="140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…………….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3" name="Zone de texte 13"/>
                        <wps:cNvSpPr txBox="1"/>
                        <wps:spPr>
                          <a:xfrm>
                            <a:off x="3475" y="4384"/>
                            <a:ext cx="434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4"/>
                                </w:rPr>
                                <w:t>CIN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4" name="Zone de texte 14"/>
                        <wps:cNvSpPr txBox="1"/>
                        <wps:spPr>
                          <a:xfrm>
                            <a:off x="5745" y="4384"/>
                            <a:ext cx="1403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…………….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5" name="Zone de texte 15"/>
                        <wps:cNvSpPr txBox="1"/>
                        <wps:spPr>
                          <a:xfrm>
                            <a:off x="3475" y="4936"/>
                            <a:ext cx="102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Téléphone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6" name="Zone de texte 16"/>
                        <wps:cNvSpPr txBox="1"/>
                        <wps:spPr>
                          <a:xfrm>
                            <a:off x="5779" y="4936"/>
                            <a:ext cx="140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…………….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7" name="Zone de texte 17"/>
                        <wps:cNvSpPr txBox="1"/>
                        <wps:spPr>
                          <a:xfrm>
                            <a:off x="3475" y="5488"/>
                            <a:ext cx="3714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Matricule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rFonts w:ascii="Times New Roman" w:hAnsi="Times New Roman"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rFonts w:ascii="Times New Roman" w:hAnsi="Times New Roman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Voiture</w:t>
                              </w:r>
                              <w:r>
                                <w:rPr>
                                  <w:rFonts w:ascii="Times New Roman" w:hAnsi="Times New Roman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…………….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8" name="Zone de texte 18"/>
                        <wps:cNvSpPr txBox="1"/>
                        <wps:spPr>
                          <a:xfrm>
                            <a:off x="3475" y="6040"/>
                            <a:ext cx="978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L’Avance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19" name="Zone de texte 19"/>
                        <wps:cNvSpPr txBox="1"/>
                        <wps:spPr>
                          <a:xfrm>
                            <a:off x="5779" y="6040"/>
                            <a:ext cx="140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…………….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0" name="Zone de texte 20"/>
                        <wps:cNvSpPr txBox="1"/>
                        <wps:spPr>
                          <a:xfrm>
                            <a:off x="3475" y="6592"/>
                            <a:ext cx="1409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Le</w:t>
                              </w:r>
                              <w:r>
                                <w:rPr>
                                  <w:rFonts w:ascii="Times New Roman" w:hAnsi="Times New Roman"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Prix</w:t>
                              </w:r>
                              <w:r>
                                <w:rPr>
                                  <w:rFonts w:ascii="Times New Roman" w:hAnsi="Times New Roman"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payé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21" name="Zone de texte 21"/>
                        <wps:cNvSpPr txBox="1"/>
                        <wps:spPr>
                          <a:xfrm>
                            <a:off x="5779" y="6592"/>
                            <a:ext cx="1405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6" w:lineRule="exact"/>
                                <w:ind w:left="0" w:right="0" w:firstLine="0"/>
                                <w:jc w:val="left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:</w:t>
                              </w:r>
                              <w:r>
                                <w:rPr>
                                  <w:rFonts w:ascii="Times New Roman" w:hAnsi="Times New Roman"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</w:rPr>
                                <w:t>…………….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5pt;margin-top:141.95pt;height:224.4pt;width:468.75pt;mso-position-horizontal-relative:page;mso-position-vertical-relative:page;z-index:251666432;mso-width-relative:page;mso-height-relative:page;" coordorigin="1130,2839" coordsize="9375,4488" o:gfxdata="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">
                <o:lock v:ext="edit" aspectratio="f"/>
                <v:rect id="_x0000_s1026" o:spid="_x0000_s1026" o:spt="1" style="position:absolute;left:1137;top:2846;height:4474;width:9360;" filled="f" stroked="t" coordsize="21600,21600" o:gfxdata="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eh47LrgAAADaAAAA&#10;DwAAAAAAAAABACAAAAAiAAAAZHJzL2Rvd25yZXYueG1sUEsBAhQAFAAAAAgAh07iQDMvBZ47AAAA&#10;OQAAABAAAAAAAAAAAQAgAAAABwEAAGRycy9zaGFwZXhtbC54bWxQSwUGAAAAAAYABgBbAQAAsQMA&#10;AAAA&#10;">
                  <v:fill on="f" focussize="0,0"/>
                  <v:stroke weight="0.72pt" color="#000000" joinstyle="miter"/>
                  <v:imagedata o:title=""/>
                  <o:lock v:ext="edit" aspectratio="f"/>
                </v:rect>
                <v:shape id="_x0000_s1026" o:spid="_x0000_s1026" o:spt="100" style="position:absolute;left:3153;top:3585;height:3543;width:5828;" filled="f" stroked="t" coordsize="5828,3543" o:gfxdata="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rrpjbsAAADa&#10;AAAADwAAAAAAAAABACAAAAAiAAAAZHJzL2Rvd25yZXYueG1sUEsBAhQAFAAAAAgAh07iQDMvBZ47&#10;AAAAOQAAABAAAAAAAAAAAQAgAAAACgEAAGRycy9zaGFwZXhtbC54bWxQSwUGAAAAAAYABgBbAQAA&#10;tAMAAAAA&#10;" path="m590,0l517,4,446,18,378,39,314,69,255,105,200,148,150,198,107,253,70,312,40,376,18,445,4,516,0,590,0,2952,4,3026,18,3097,40,3165,70,3229,107,3289,150,3344,200,3393,255,3436,314,3473,378,3502,446,3524,517,3537,590,3542,5236,3542,5311,3537,5382,3524,5450,3502,5514,3473,5574,3436,5629,3393,5678,3344,5721,3289,5758,3229,5787,3165,5809,3097,5822,3026,5827,2952,5827,590,5822,516,5809,445,5787,376,5758,312,5721,253,5678,198,5629,148,5574,105,5514,69,5450,39,5382,18,5311,4,5236,0,590,0xe">
                  <v:fill on="f" focussize="0,0"/>
                  <v:stroke weight="0.72pt" color="#000000" joinstyle="round"/>
                  <v:imagedata o:title=""/>
                  <o:lock v:ext="edit" aspectratio="f"/>
                </v:shape>
                <v:shape id="_x0000_s1026" o:spid="_x0000_s1026" o:spt="202" type="#_x0000_t202" style="position:absolute;left:1276;top:2967;height:309;width:9150;" filled="f" stroked="f" coordsize="21600,21600" o:gfxdata="UEsDBAoAAAAAAIdO4kAAAAAAAAAAAAAAAAAEAAAAZHJzL1BLAwQUAAAACACHTuJACgrxuL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oZd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grx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tabs>
                            <w:tab w:val="left" w:pos="2745"/>
                            <w:tab w:val="left" w:pos="9129"/>
                          </w:tabs>
                          <w:spacing w:before="0" w:line="308" w:lineRule="exact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28"/>
                          </w:rPr>
                        </w:pPr>
                        <w:r>
                          <w:rPr>
                            <w:rFonts w:ascii="Times New Roman"/>
                            <w:w w:val="99"/>
                            <w:sz w:val="28"/>
                            <w:shd w:val="clear" w:color="auto" w:fill="D9D9D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8"/>
                            <w:shd w:val="clear" w:color="auto" w:fill="D9D9D9"/>
                          </w:rPr>
                          <w:tab/>
                        </w:r>
                        <w:r>
                          <w:rPr>
                            <w:rFonts w:ascii="Times New Roman"/>
                            <w:b/>
                            <w:sz w:val="28"/>
                            <w:shd w:val="clear" w:color="auto" w:fill="D9D9D9"/>
                          </w:rPr>
                          <w:t>GESTION</w:t>
                        </w:r>
                        <w:r>
                          <w:rPr>
                            <w:rFonts w:ascii="Times New Roman"/>
                            <w:b/>
                            <w:spacing w:val="-9"/>
                            <w:sz w:val="28"/>
                            <w:shd w:val="clear" w:color="auto" w:fill="D9D9D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  <w:shd w:val="clear" w:color="auto" w:fill="D9D9D9"/>
                          </w:rPr>
                          <w:t>DES</w:t>
                        </w:r>
                        <w:r>
                          <w:rPr>
                            <w:rFonts w:ascii="Times New Roman"/>
                            <w:b/>
                            <w:spacing w:val="-5"/>
                            <w:sz w:val="28"/>
                            <w:shd w:val="clear" w:color="auto" w:fill="D9D9D9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sz w:val="28"/>
                            <w:shd w:val="clear" w:color="auto" w:fill="D9D9D9"/>
                          </w:rPr>
                          <w:t>LOCATIONS</w:t>
                        </w:r>
                        <w:r>
                          <w:rPr>
                            <w:rFonts w:ascii="Times New Roman"/>
                            <w:b/>
                            <w:sz w:val="28"/>
                            <w:shd w:val="clear" w:color="auto" w:fill="D9D9D9"/>
                          </w:rPr>
                          <w:tab/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475;top:3832;height:266;width:1441;" filled="f" stroked="f" coordsize="21600,21600" o:gfxdata="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UZUI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exact"/>
                          <w:ind w:left="0" w:right="0" w:firstLin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Nom</w:t>
                        </w:r>
                        <w:r>
                          <w:rPr>
                            <w:rFonts w:ascii="Times New Roman"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du</w:t>
                        </w:r>
                        <w:r>
                          <w:rPr>
                            <w:rFonts w:ascii="Times New Roman"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Client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721;top:3832;height:266;width:1405;" filled="f" stroked="f" coordsize="21600,21600" o:gfxdata="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WUylS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exact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…………….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475;top:4384;height:266;width:434;" filled="f" stroked="f" coordsize="21600,21600" o:gfxdata="UEsDBAoAAAAAAIdO4kAAAAAAAAAAAAAAAAAEAAAAZHJzL1BLAwQUAAAACACHTuJA+thvz7wAAADb&#10;AAAADwAAAGRycy9kb3ducmV2LnhtbEVP32vCMBB+F/Y/hBv4pokT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Yb8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exact"/>
                          <w:ind w:left="0" w:right="0" w:firstLine="0"/>
                          <w:jc w:val="lef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CIN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745;top:4384;height:266;width:1403;" filled="f" stroked="f" coordsize="21600,21600" o:gfxdata="UEsDBAoAAAAAAIdO4kAAAAAAAAAAAAAAAAAEAAAAZHJzL1BLAwQUAAAACACHTuJAdTH3u7wAAADb&#10;AAAADwAAAGRycy9kb3ducmV2LnhtbEVP32vCMBB+F/Y/hBv4polDRD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x97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exact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…………….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475;top:4936;height:266;width:1029;" filled="f" stroked="f" coordsize="21600,21600" o:gfxdata="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p9UiC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exact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Téléphone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779;top:4936;height:266;width:1405;" filled="f" stroked="f" coordsize="21600,21600" o:gfxdata="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qvzFe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exact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…………….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475;top:5488;height:266;width:3714;" filled="f" stroked="f" coordsize="21600,21600" o:gfxdata="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jacy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exact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Matricule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de</w:t>
                        </w:r>
                        <w:r>
                          <w:rPr>
                            <w:rFonts w:ascii="Times New Roman" w:hAnsi="Times New Roman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la</w:t>
                        </w:r>
                        <w:r>
                          <w:rPr>
                            <w:rFonts w:ascii="Times New Roman" w:hAnsi="Times New Roman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Voiture</w:t>
                        </w:r>
                        <w:r>
                          <w:rPr>
                            <w:rFonts w:ascii="Times New Roman" w:hAns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…………….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475;top:6040;height:266;width:978;" filled="f" stroked="f" coordsize="21600,21600" o:gfxdata="UEsDBAoAAAAAAIdO4kAAAAAAAAAAAAAAAAAEAAAAZHJzL1BLAwQUAAAACACHTuJA9Hz9vr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gZV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z9v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exact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L’Avance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779;top:6040;height:266;width:1405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exact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…………….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475;top:6592;height:266;width:1409;" filled="f" stroked="f" coordsize="21600,21600" o:gfxdata="UEsDBAoAAAAAAIdO4kAAAAAAAAAAAAAAAAAEAAAAZHJzL1BLAwQUAAAACACHTuJAxGY7Bb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7Q+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RmOw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exact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Le</w:t>
                        </w:r>
                        <w:r>
                          <w:rPr>
                            <w:rFonts w:ascii="Times New Roman" w:hAnsi="Times New Roman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Prix</w:t>
                        </w:r>
                        <w:r>
                          <w:rPr>
                            <w:rFonts w:ascii="Times New Roman" w:hAnsi="Times New Roman"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a</w:t>
                        </w:r>
                        <w:r>
                          <w:rPr>
                            <w:rFonts w:ascii="Times New Roman" w:hAns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payé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779;top:6592;height:266;width:1405;" filled="f" stroked="f" coordsize="21600,21600" o:gfxdata="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qen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6" w:lineRule="exact"/>
                          <w:ind w:left="0" w:right="0" w:firstLine="0"/>
                          <w:jc w:val="left"/>
                          <w:rPr>
                            <w:rFonts w:ascii="Times New Roman" w:hAnsi="Times New Roman"/>
                            <w:sz w:val="24"/>
                          </w:rPr>
                        </w:pPr>
                        <w:r>
                          <w:rPr>
                            <w:rFonts w:ascii="Times New Roman" w:hAnsi="Times New Roman"/>
                            <w:sz w:val="24"/>
                          </w:rPr>
                          <w:t>:</w:t>
                        </w:r>
                        <w:r>
                          <w:rPr>
                            <w:rFonts w:ascii="Times New Roman" w:hAns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24"/>
                          </w:rPr>
                          <w:t>…………….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pStyle w:val="3"/>
        <w:spacing w:before="5"/>
        <w:rPr>
          <w:rFonts w:ascii="Verdana"/>
          <w:sz w:val="16"/>
        </w:rPr>
      </w:pPr>
    </w:p>
    <w:p>
      <w:pPr>
        <w:pStyle w:val="3"/>
        <w:spacing w:before="5"/>
        <w:rPr>
          <w:rFonts w:ascii="Verdana"/>
          <w:sz w:val="16"/>
        </w:rPr>
      </w:pPr>
    </w:p>
    <w:p>
      <w:pPr>
        <w:pStyle w:val="3"/>
        <w:spacing w:before="5"/>
        <w:rPr>
          <w:rFonts w:ascii="Verdana"/>
          <w:sz w:val="16"/>
        </w:rPr>
      </w:pPr>
    </w:p>
    <w:p>
      <w:pPr>
        <w:pStyle w:val="3"/>
        <w:spacing w:before="5"/>
        <w:rPr>
          <w:rFonts w:ascii="Verdana"/>
          <w:sz w:val="16"/>
        </w:rPr>
      </w:pPr>
    </w:p>
    <w:p>
      <w:pPr>
        <w:pStyle w:val="3"/>
        <w:spacing w:before="5"/>
        <w:rPr>
          <w:rFonts w:ascii="Verdana"/>
          <w:sz w:val="16"/>
        </w:rPr>
      </w:pPr>
    </w:p>
    <w:p>
      <w:pPr>
        <w:pStyle w:val="3"/>
        <w:spacing w:before="5"/>
        <w:rPr>
          <w:rFonts w:ascii="Verdana"/>
          <w:sz w:val="16"/>
        </w:rPr>
      </w:pPr>
    </w:p>
    <w:p>
      <w:pPr>
        <w:pStyle w:val="3"/>
        <w:spacing w:before="5"/>
        <w:rPr>
          <w:rFonts w:ascii="Verdana"/>
          <w:sz w:val="16"/>
        </w:rPr>
        <w:sectPr>
          <w:pgSz w:w="11910" w:h="16840"/>
          <w:pgMar w:top="1660" w:right="1100" w:bottom="980" w:left="1200" w:header="720" w:footer="794" w:gutter="0"/>
          <w:cols w:space="720" w:num="1"/>
        </w:sectPr>
      </w:pPr>
    </w:p>
    <w:tbl>
      <w:tblPr>
        <w:tblStyle w:val="5"/>
        <w:tblpPr w:leftFromText="180" w:rightFromText="180" w:vertAnchor="text" w:horzAnchor="page" w:tblpX="1085" w:tblpY="8324"/>
        <w:tblOverlap w:val="never"/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42"/>
        <w:gridCol w:w="2305"/>
        <w:gridCol w:w="2305"/>
        <w:gridCol w:w="2328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90" w:hRule="atLeast"/>
        </w:trPr>
        <w:tc>
          <w:tcPr>
            <w:tcW w:w="9280" w:type="dxa"/>
            <w:gridSpan w:val="4"/>
            <w:tcBorders>
              <w:bottom w:val="single" w:color="000000" w:sz="4" w:space="0"/>
            </w:tcBorders>
          </w:tcPr>
          <w:p>
            <w:pPr>
              <w:pStyle w:val="8"/>
              <w:rPr>
                <w:rFonts w:ascii="Times New Roman"/>
                <w:sz w:val="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567" w:hRule="atLeast"/>
        </w:trPr>
        <w:tc>
          <w:tcPr>
            <w:tcW w:w="9280" w:type="dxa"/>
            <w:gridSpan w:val="4"/>
            <w:tcBorders>
              <w:top w:val="single" w:color="000000" w:sz="4" w:space="0"/>
              <w:left w:val="thickThinMediumGap" w:color="000000" w:sz="2" w:space="0"/>
              <w:bottom w:val="single" w:color="000000" w:sz="4" w:space="0"/>
              <w:right w:val="thickThinMediumGap" w:color="000000" w:sz="2" w:space="0"/>
            </w:tcBorders>
          </w:tcPr>
          <w:p>
            <w:pPr>
              <w:pStyle w:val="8"/>
              <w:spacing w:line="258" w:lineRule="exact"/>
              <w:ind w:left="3362" w:right="3348"/>
              <w:jc w:val="center"/>
              <w:rPr>
                <w:rFonts w:hint="default"/>
                <w:b/>
                <w:sz w:val="24"/>
                <w:lang w:val="fr-FR"/>
              </w:rPr>
            </w:pPr>
            <w:r>
              <w:rPr>
                <w:rFonts w:hint="default"/>
                <w:b/>
                <w:sz w:val="24"/>
                <w:lang w:val="fr-FR"/>
              </w:rPr>
              <w:t>Liste des Voiture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315" w:hRule="atLeast"/>
        </w:trPr>
        <w:tc>
          <w:tcPr>
            <w:tcW w:w="2342" w:type="dxa"/>
            <w:tcBorders>
              <w:top w:val="single" w:color="000000" w:sz="4" w:space="0"/>
              <w:left w:val="thickThinMediumGap" w:color="000000" w:sz="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63" w:lineRule="exact"/>
              <w:ind w:left="635"/>
              <w:rPr>
                <w:sz w:val="24"/>
              </w:rPr>
            </w:pPr>
            <w:r>
              <w:rPr>
                <w:sz w:val="24"/>
              </w:rPr>
              <w:t>Matricule</w:t>
            </w:r>
          </w:p>
        </w:tc>
        <w:tc>
          <w:tcPr>
            <w:tcW w:w="2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63" w:lineRule="exact"/>
              <w:ind w:left="309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Marque</w:t>
            </w:r>
          </w:p>
        </w:tc>
        <w:tc>
          <w:tcPr>
            <w:tcW w:w="2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line="263" w:lineRule="exact"/>
              <w:ind w:left="300"/>
              <w:rPr>
                <w:sz w:val="24"/>
              </w:rPr>
            </w:pPr>
            <w:r>
              <w:rPr>
                <w:rFonts w:hint="default"/>
                <w:sz w:val="24"/>
                <w:lang w:val="fr-FR"/>
              </w:rPr>
              <w:t>Kilométrage</w:t>
            </w:r>
          </w:p>
        </w:tc>
        <w:tc>
          <w:tcPr>
            <w:tcW w:w="2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thickThinMediumGap" w:color="000000" w:sz="2" w:space="0"/>
            </w:tcBorders>
          </w:tcPr>
          <w:p>
            <w:pPr>
              <w:pStyle w:val="8"/>
              <w:spacing w:line="263" w:lineRule="exact"/>
              <w:ind w:left="531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Disponibilité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1512" w:hRule="atLeast"/>
        </w:trPr>
        <w:tc>
          <w:tcPr>
            <w:tcW w:w="2342" w:type="dxa"/>
            <w:tcBorders>
              <w:top w:val="single" w:color="000000" w:sz="4" w:space="0"/>
              <w:left w:val="thickThinMediumGap" w:color="000000" w:sz="2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4"/>
              <w:rPr>
                <w:rFonts w:ascii="Times New Roman"/>
                <w:sz w:val="23"/>
              </w:rPr>
            </w:pPr>
          </w:p>
          <w:p>
            <w:pPr>
              <w:pStyle w:val="8"/>
              <w:spacing w:line="279" w:lineRule="exact"/>
              <w:ind w:left="126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>
            <w:pPr>
              <w:pStyle w:val="8"/>
              <w:spacing w:line="278" w:lineRule="exact"/>
              <w:ind w:left="126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>
            <w:pPr>
              <w:pStyle w:val="8"/>
              <w:spacing w:line="278" w:lineRule="exact"/>
              <w:ind w:left="126"/>
              <w:rPr>
                <w:sz w:val="24"/>
              </w:rPr>
            </w:pPr>
            <w:r>
              <w:rPr>
                <w:sz w:val="24"/>
              </w:rPr>
              <w:t>-</w:t>
            </w:r>
          </w:p>
          <w:p>
            <w:pPr>
              <w:pStyle w:val="8"/>
              <w:spacing w:line="267" w:lineRule="exact"/>
              <w:ind w:left="126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2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2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  <w:tc>
          <w:tcPr>
            <w:tcW w:w="2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thickThinMediumGap" w:color="000000" w:sz="2" w:space="0"/>
            </w:tcBorders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1" w:hRule="atLeast"/>
        </w:trPr>
        <w:tc>
          <w:tcPr>
            <w:tcW w:w="9280" w:type="dxa"/>
            <w:gridSpan w:val="4"/>
            <w:tcBorders>
              <w:top w:val="single" w:color="000000" w:sz="4" w:space="0"/>
            </w:tcBorders>
          </w:tcPr>
          <w:p>
            <w:pPr>
              <w:pStyle w:val="8"/>
              <w:rPr>
                <w:rFonts w:ascii="Times New Roman"/>
                <w:sz w:val="22"/>
              </w:rPr>
            </w:pPr>
          </w:p>
        </w:tc>
      </w:tr>
    </w:tbl>
    <w:p>
      <w:pPr>
        <w:pStyle w:val="3"/>
        <w:spacing w:before="5"/>
        <w:rPr>
          <w:rFonts w:ascii="Verdana"/>
          <w:sz w:val="16"/>
        </w:rPr>
      </w:pPr>
      <w:bookmarkStart w:id="4" w:name="_GoBack"/>
      <w:bookmarkEnd w:id="4"/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3858260</wp:posOffset>
                </wp:positionH>
                <wp:positionV relativeFrom="paragraph">
                  <wp:posOffset>1710055</wp:posOffset>
                </wp:positionV>
                <wp:extent cx="3535680" cy="1402715"/>
                <wp:effectExtent l="5080" t="5080" r="10160" b="952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5680" cy="1402715"/>
                        </a:xfrm>
                        <a:prstGeom prst="rect">
                          <a:avLst/>
                        </a:prstGeom>
                        <a:noFill/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217"/>
                                <w:tab w:val="clear" w:pos="425"/>
                              </w:tabs>
                              <w:spacing w:before="65" w:after="0" w:line="279" w:lineRule="exact"/>
                              <w:ind w:left="425" w:leftChars="0" w:right="0" w:rightChars="0" w:firstLine="431" w:firstLineChars="0"/>
                              <w:jc w:val="left"/>
                            </w:pPr>
                            <w:r>
                              <w:t>Par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matricule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217"/>
                                <w:tab w:val="clear" w:pos="425"/>
                              </w:tabs>
                              <w:spacing w:before="0" w:after="0" w:line="278" w:lineRule="exact"/>
                              <w:ind w:left="425" w:leftChars="0" w:right="0" w:firstLine="431" w:firstLineChars="0"/>
                              <w:jc w:val="left"/>
                            </w:pPr>
                            <w:r>
                              <w:t>Par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fr-FR"/>
                              </w:rPr>
                              <w:t>marque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217"/>
                                <w:tab w:val="clear" w:pos="425"/>
                              </w:tabs>
                              <w:spacing w:before="0" w:after="0" w:line="278" w:lineRule="exact"/>
                              <w:ind w:left="425" w:leftChars="0" w:right="0" w:firstLine="431" w:firstLineChars="0"/>
                              <w:jc w:val="left"/>
                            </w:pPr>
                            <w:r>
                              <w:t>Par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4"/>
                              </w:rPr>
                              <w:t>Kilométrage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280"/>
                                <w:tab w:val="clear" w:pos="425"/>
                              </w:tabs>
                              <w:spacing w:before="0" w:after="0" w:line="278" w:lineRule="exact"/>
                              <w:ind w:left="425" w:leftChars="0" w:right="0" w:firstLine="431" w:firstLineChars="0"/>
                              <w:jc w:val="left"/>
                            </w:pPr>
                            <w:r>
                              <w:t>Tout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1280"/>
                                <w:tab w:val="clear" w:pos="425"/>
                              </w:tabs>
                              <w:spacing w:before="0"/>
                              <w:ind w:left="425" w:leftChars="0" w:right="0" w:firstLine="431" w:firstLineChars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Retour</w:t>
                            </w:r>
                          </w:p>
                          <w:p>
                            <w:pPr>
                              <w:pStyle w:val="3"/>
                              <w:spacing w:before="11"/>
                              <w:rPr>
                                <w:b/>
                                <w:sz w:val="2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607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Choix : _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3.8pt;margin-top:134.65pt;height:110.45pt;width:278.4pt;mso-position-horizontal-relative:page;z-index:251665408;mso-width-relative:page;mso-height-relative:page;" filled="f" stroked="t" coordsize="21600,21600" o:gfxdata="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FobiW2wAAAAwBAAAPAAAAAAAAAAEAIAAA&#10;ACIAAABkcnMvZG93bnJldi54bWxQSwECFAAUAAAACACHTuJAtiRmNgkCAAA2BAAADgAAAAAAAAAB&#10;ACAAAAAqAQAAZHJzL2Uyb0RvYy54bWxQSwUGAAAAAAYABgBZAQAApQUAAAAA&#10;">
                <v:fill on="f" focussize="0,0"/>
                <v:stroke weight="0.72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numPr>
                          <w:ilvl w:val="0"/>
                          <w:numId w:val="5"/>
                        </w:numPr>
                        <w:tabs>
                          <w:tab w:val="left" w:pos="1217"/>
                          <w:tab w:val="clear" w:pos="425"/>
                        </w:tabs>
                        <w:spacing w:before="65" w:after="0" w:line="279" w:lineRule="exact"/>
                        <w:ind w:left="425" w:leftChars="0" w:right="0" w:rightChars="0" w:firstLine="431" w:firstLineChars="0"/>
                        <w:jc w:val="left"/>
                      </w:pPr>
                      <w:r>
                        <w:t>Par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matricule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5"/>
                        </w:numPr>
                        <w:tabs>
                          <w:tab w:val="left" w:pos="1217"/>
                          <w:tab w:val="clear" w:pos="425"/>
                        </w:tabs>
                        <w:spacing w:before="0" w:after="0" w:line="278" w:lineRule="exact"/>
                        <w:ind w:left="425" w:leftChars="0" w:right="0" w:firstLine="431" w:firstLineChars="0"/>
                        <w:jc w:val="left"/>
                      </w:pPr>
                      <w:r>
                        <w:t>Par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fr-FR"/>
                        </w:rPr>
                        <w:t>marque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5"/>
                        </w:numPr>
                        <w:tabs>
                          <w:tab w:val="left" w:pos="1217"/>
                          <w:tab w:val="clear" w:pos="425"/>
                        </w:tabs>
                        <w:spacing w:before="0" w:after="0" w:line="278" w:lineRule="exact"/>
                        <w:ind w:left="425" w:leftChars="0" w:right="0" w:firstLine="431" w:firstLineChars="0"/>
                        <w:jc w:val="left"/>
                      </w:pPr>
                      <w:r>
                        <w:t>Par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4"/>
                        </w:rPr>
                        <w:t>Kilométrage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5"/>
                        </w:numPr>
                        <w:tabs>
                          <w:tab w:val="left" w:pos="1280"/>
                          <w:tab w:val="clear" w:pos="425"/>
                        </w:tabs>
                        <w:spacing w:before="0" w:after="0" w:line="278" w:lineRule="exact"/>
                        <w:ind w:left="425" w:leftChars="0" w:right="0" w:firstLine="431" w:firstLineChars="0"/>
                        <w:jc w:val="left"/>
                      </w:pPr>
                      <w:r>
                        <w:t>Tout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tabs>
                          <w:tab w:val="left" w:pos="1280"/>
                          <w:tab w:val="clear" w:pos="425"/>
                        </w:tabs>
                        <w:spacing w:before="0"/>
                        <w:ind w:left="425" w:leftChars="0" w:right="0" w:firstLine="431" w:firstLineChars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Retour</w:t>
                      </w:r>
                    </w:p>
                    <w:p>
                      <w:pPr>
                        <w:pStyle w:val="3"/>
                        <w:spacing w:before="11"/>
                        <w:rPr>
                          <w:b/>
                          <w:sz w:val="23"/>
                        </w:rPr>
                      </w:pPr>
                    </w:p>
                    <w:p>
                      <w:pPr>
                        <w:spacing w:before="0"/>
                        <w:ind w:left="3607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Choix : _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3843020</wp:posOffset>
                </wp:positionH>
                <wp:positionV relativeFrom="paragraph">
                  <wp:posOffset>3421380</wp:posOffset>
                </wp:positionV>
                <wp:extent cx="3538855" cy="1425575"/>
                <wp:effectExtent l="4445" t="4445" r="7620" b="1778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855" cy="1425575"/>
                        </a:xfrm>
                        <a:prstGeom prst="rect">
                          <a:avLst/>
                        </a:prstGeom>
                        <a:noFill/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217"/>
                              </w:tabs>
                              <w:spacing w:before="65" w:after="0" w:line="279" w:lineRule="exact"/>
                              <w:ind w:left="856" w:leftChars="0" w:right="0" w:rightChars="0"/>
                              <w:jc w:val="left"/>
                            </w:pPr>
                            <w:r>
                              <w:t>Par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matricule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217"/>
                              </w:tabs>
                              <w:spacing w:before="0" w:after="0" w:line="278" w:lineRule="exact"/>
                              <w:ind w:left="856" w:leftChars="0" w:right="0" w:rightChars="0" w:firstLine="0" w:firstLineChars="0"/>
                              <w:jc w:val="left"/>
                            </w:pPr>
                            <w:r>
                              <w:t>Par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fr-FR"/>
                              </w:rPr>
                              <w:t>marque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217"/>
                              </w:tabs>
                              <w:spacing w:before="0" w:after="0" w:line="278" w:lineRule="exact"/>
                              <w:ind w:left="856" w:leftChars="0" w:right="0" w:rightChars="0" w:firstLine="0" w:firstLineChars="0"/>
                              <w:jc w:val="left"/>
                            </w:pPr>
                            <w:r>
                              <w:t>Par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4"/>
                              </w:rPr>
                              <w:t>Kilométrage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217"/>
                              </w:tabs>
                              <w:spacing w:before="0" w:after="0" w:line="278" w:lineRule="exact"/>
                              <w:ind w:left="856" w:leftChars="0" w:right="0" w:rightChars="0" w:firstLine="0" w:firstLineChars="0"/>
                              <w:jc w:val="left"/>
                            </w:pPr>
                            <w:r>
                              <w:t>Par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4"/>
                              </w:rPr>
                              <w:t>Disponibilité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1217"/>
                              </w:tabs>
                              <w:spacing w:before="0" w:after="0" w:line="240" w:lineRule="auto"/>
                              <w:ind w:left="856" w:leftChars="0" w:right="0" w:rightChars="0" w:firstLine="0" w:firstLineChars="0"/>
                              <w:jc w:val="left"/>
                            </w:pPr>
                            <w:r>
                              <w:t>Retour</w:t>
                            </w:r>
                          </w:p>
                          <w:p>
                            <w:pPr>
                              <w:pStyle w:val="3"/>
                              <w:spacing w:before="11"/>
                              <w:rPr>
                                <w:sz w:val="23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3607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Choix : _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2.6pt;margin-top:269.4pt;height:112.25pt;width:278.65pt;mso-position-horizontal-relative:page;z-index:251664384;mso-width-relative:page;mso-height-relative:page;" filled="f" stroked="t" coordsize="21600,21600" o:gfxdata="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PRIjDDaAAAADAEAAA8AAAAAAAAAAQAgAAAA&#10;IgAAAGRycy9kb3ducmV2LnhtbFBLAQIUABQAAAAIAIdO4kDR44eRCQIAADYEAAAOAAAAAAAAAAEA&#10;IAAAACkBAABkcnMvZTJvRG9jLnhtbFBLBQYAAAAABgAGAFkBAACkBQAAAAA=&#10;">
                <v:fill on="f" focussize="0,0"/>
                <v:stroke weight="0.72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numPr>
                          <w:ilvl w:val="0"/>
                          <w:numId w:val="6"/>
                        </w:numPr>
                        <w:tabs>
                          <w:tab w:val="left" w:pos="1217"/>
                        </w:tabs>
                        <w:spacing w:before="65" w:after="0" w:line="279" w:lineRule="exact"/>
                        <w:ind w:left="856" w:leftChars="0" w:right="0" w:rightChars="0"/>
                        <w:jc w:val="left"/>
                      </w:pPr>
                      <w:r>
                        <w:t>Par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matricule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6"/>
                        </w:numPr>
                        <w:tabs>
                          <w:tab w:val="left" w:pos="1217"/>
                        </w:tabs>
                        <w:spacing w:before="0" w:after="0" w:line="278" w:lineRule="exact"/>
                        <w:ind w:left="856" w:leftChars="0" w:right="0" w:rightChars="0" w:firstLine="0" w:firstLineChars="0"/>
                        <w:jc w:val="left"/>
                      </w:pPr>
                      <w:r>
                        <w:t>Par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fr-FR"/>
                        </w:rPr>
                        <w:t>marque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6"/>
                        </w:numPr>
                        <w:tabs>
                          <w:tab w:val="left" w:pos="1217"/>
                        </w:tabs>
                        <w:spacing w:before="0" w:after="0" w:line="278" w:lineRule="exact"/>
                        <w:ind w:left="856" w:leftChars="0" w:right="0" w:rightChars="0" w:firstLine="0" w:firstLineChars="0"/>
                        <w:jc w:val="left"/>
                      </w:pPr>
                      <w:r>
                        <w:t>Par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4"/>
                        </w:rPr>
                        <w:t>Kilométrage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6"/>
                        </w:numPr>
                        <w:tabs>
                          <w:tab w:val="left" w:pos="1217"/>
                        </w:tabs>
                        <w:spacing w:before="0" w:after="0" w:line="278" w:lineRule="exact"/>
                        <w:ind w:left="856" w:leftChars="0" w:right="0" w:rightChars="0" w:firstLine="0" w:firstLineChars="0"/>
                        <w:jc w:val="left"/>
                      </w:pPr>
                      <w:r>
                        <w:t>Par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4"/>
                        </w:rPr>
                        <w:t>Disponibilité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6"/>
                        </w:numPr>
                        <w:tabs>
                          <w:tab w:val="left" w:pos="1217"/>
                        </w:tabs>
                        <w:spacing w:before="0" w:after="0" w:line="240" w:lineRule="auto"/>
                        <w:ind w:left="856" w:leftChars="0" w:right="0" w:rightChars="0" w:firstLine="0" w:firstLineChars="0"/>
                        <w:jc w:val="left"/>
                      </w:pPr>
                      <w:r>
                        <w:t>Retour</w:t>
                      </w:r>
                    </w:p>
                    <w:p>
                      <w:pPr>
                        <w:pStyle w:val="3"/>
                        <w:spacing w:before="11"/>
                        <w:rPr>
                          <w:sz w:val="23"/>
                        </w:rPr>
                      </w:pPr>
                    </w:p>
                    <w:p>
                      <w:pPr>
                        <w:spacing w:before="0"/>
                        <w:ind w:left="3607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Choix : _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page">
                  <wp:posOffset>3852545</wp:posOffset>
                </wp:positionH>
                <wp:positionV relativeFrom="paragraph">
                  <wp:posOffset>402590</wp:posOffset>
                </wp:positionV>
                <wp:extent cx="3538855" cy="1161415"/>
                <wp:effectExtent l="4445" t="5080" r="7620" b="698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855" cy="1161415"/>
                        </a:xfrm>
                        <a:prstGeom prst="rect">
                          <a:avLst/>
                        </a:prstGeom>
                        <a:noFill/>
                        <a:ln w="9144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pStyle w:val="3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217"/>
                              </w:tabs>
                              <w:spacing w:before="65" w:after="0" w:line="279" w:lineRule="exact"/>
                              <w:ind w:left="1216" w:right="0" w:hanging="361"/>
                              <w:jc w:val="left"/>
                            </w:pPr>
                            <w:r>
                              <w:t>Par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matricule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217"/>
                              </w:tabs>
                              <w:spacing w:before="0" w:after="0" w:line="278" w:lineRule="exact"/>
                              <w:ind w:left="1216" w:right="0" w:hanging="361"/>
                              <w:jc w:val="left"/>
                            </w:pPr>
                            <w:r>
                              <w:t>Par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lang w:val="fr-FR"/>
                              </w:rPr>
                              <w:t>marque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217"/>
                              </w:tabs>
                              <w:spacing w:before="0" w:after="0" w:line="278" w:lineRule="exact"/>
                              <w:ind w:left="1216" w:right="0" w:hanging="361"/>
                              <w:jc w:val="left"/>
                            </w:pPr>
                            <w:r>
                              <w:t>Par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4"/>
                              </w:rPr>
                              <w:t>Kilométrage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217"/>
                              </w:tabs>
                              <w:spacing w:before="0" w:after="0" w:line="278" w:lineRule="exact"/>
                              <w:ind w:left="1216" w:right="0" w:hanging="361"/>
                              <w:jc w:val="left"/>
                            </w:pPr>
                            <w:r>
                              <w:t>Par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Tahoma" w:hAnsi="Tahoma"/>
                                <w:sz w:val="24"/>
                              </w:rPr>
                              <w:t>Disponibilité</w:t>
                            </w:r>
                          </w:p>
                          <w:p>
                            <w:pPr>
                              <w:pStyle w:val="3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217"/>
                              </w:tabs>
                              <w:spacing w:before="0" w:after="0" w:line="240" w:lineRule="auto"/>
                              <w:ind w:left="1216" w:right="0" w:hanging="361"/>
                              <w:jc w:val="left"/>
                            </w:pPr>
                            <w:r>
                              <w:t>Retour</w:t>
                            </w:r>
                          </w:p>
                          <w:p>
                            <w:pPr>
                              <w:spacing w:before="4"/>
                              <w:ind w:left="3607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Choix : _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3.35pt;margin-top:31.7pt;height:91.45pt;width:278.65pt;mso-position-horizontal-relative:page;z-index:251665408;mso-width-relative:page;mso-height-relative:page;" filled="f" stroked="t" coordsize="21600,21600" o:gfxdata="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wyRbN2gAAAAsBAAAPAAAAAAAAAAEAIAAA&#10;ACIAAABkcnMvZG93bnJldi54bWxQSwECFAAUAAAACACHTuJAwwxI9QoCAAA2BAAADgAAAAAAAAAB&#10;ACAAAAApAQAAZHJzL2Uyb0RvYy54bWxQSwUGAAAAAAYABgBZAQAApQUAAAAA&#10;">
                <v:fill on="f" focussize="0,0"/>
                <v:stroke weight="0.72pt" color="#000000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3"/>
                        <w:numPr>
                          <w:ilvl w:val="0"/>
                          <w:numId w:val="7"/>
                        </w:numPr>
                        <w:tabs>
                          <w:tab w:val="left" w:pos="1217"/>
                        </w:tabs>
                        <w:spacing w:before="65" w:after="0" w:line="279" w:lineRule="exact"/>
                        <w:ind w:left="1216" w:right="0" w:hanging="361"/>
                        <w:jc w:val="left"/>
                      </w:pPr>
                      <w:r>
                        <w:t>Par</w:t>
                      </w:r>
                      <w:r>
                        <w:rPr>
                          <w:spacing w:val="-8"/>
                        </w:rPr>
                        <w:t xml:space="preserve"> </w:t>
                      </w:r>
                      <w:r>
                        <w:t>matricule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7"/>
                        </w:numPr>
                        <w:tabs>
                          <w:tab w:val="left" w:pos="1217"/>
                        </w:tabs>
                        <w:spacing w:before="0" w:after="0" w:line="278" w:lineRule="exact"/>
                        <w:ind w:left="1216" w:right="0" w:hanging="361"/>
                        <w:jc w:val="left"/>
                      </w:pPr>
                      <w:r>
                        <w:t>Par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rFonts w:hint="default"/>
                          <w:lang w:val="fr-FR"/>
                        </w:rPr>
                        <w:t>marque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7"/>
                        </w:numPr>
                        <w:tabs>
                          <w:tab w:val="left" w:pos="1217"/>
                        </w:tabs>
                        <w:spacing w:before="0" w:after="0" w:line="278" w:lineRule="exact"/>
                        <w:ind w:left="1216" w:right="0" w:hanging="361"/>
                        <w:jc w:val="left"/>
                      </w:pPr>
                      <w:r>
                        <w:t>Par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4"/>
                        </w:rPr>
                        <w:t>Kilométrage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7"/>
                        </w:numPr>
                        <w:tabs>
                          <w:tab w:val="left" w:pos="1217"/>
                        </w:tabs>
                        <w:spacing w:before="0" w:after="0" w:line="278" w:lineRule="exact"/>
                        <w:ind w:left="1216" w:right="0" w:hanging="361"/>
                        <w:jc w:val="left"/>
                      </w:pPr>
                      <w:r>
                        <w:t>Par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rPr>
                          <w:rFonts w:ascii="Tahoma" w:hAnsi="Tahoma"/>
                          <w:sz w:val="24"/>
                        </w:rPr>
                        <w:t>Disponibilité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7"/>
                        </w:numPr>
                        <w:tabs>
                          <w:tab w:val="left" w:pos="1217"/>
                        </w:tabs>
                        <w:spacing w:before="0" w:after="0" w:line="240" w:lineRule="auto"/>
                        <w:ind w:left="1216" w:right="0" w:hanging="361"/>
                        <w:jc w:val="left"/>
                      </w:pPr>
                      <w:r>
                        <w:t>Retour</w:t>
                      </w:r>
                    </w:p>
                    <w:p>
                      <w:pPr>
                        <w:spacing w:before="4"/>
                        <w:ind w:left="3607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Choix : 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1669415</wp:posOffset>
                </wp:positionH>
                <wp:positionV relativeFrom="paragraph">
                  <wp:posOffset>1426210</wp:posOffset>
                </wp:positionV>
                <wp:extent cx="1452880" cy="1102360"/>
                <wp:effectExtent l="3175" t="0" r="6985" b="1016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189480" y="2310765"/>
                          <a:ext cx="1452880" cy="11023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1.45pt;margin-top:112.3pt;height:86.8pt;width:114.4pt;z-index:251667456;mso-width-relative:page;mso-height-relative:page;" filled="f" stroked="t" coordsize="21600,21600" o:gfxdata="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6eU/LcAAAACwEAAA8AAAAAAAAAAQAgAAAAIgAAAGRycy9kb3ducmV2LnhtbFBLAQIUABQAAAAI&#10;AIdO4kBExKCuIgIAACYEAAAOAAAAAAAAAAEAIAAAACsBAABkcnMvZTJvRG9jLnhtbFBLBQYAAAAA&#10;BgAGAFkBAAC/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3079115</wp:posOffset>
                </wp:positionV>
                <wp:extent cx="439420" cy="1998345"/>
                <wp:effectExtent l="4445" t="1270" r="43815" b="12065"/>
                <wp:wrapNone/>
                <wp:docPr id="31" name="Connecteur droit avec flèch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4760" y="4045585"/>
                          <a:ext cx="439420" cy="19983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8.8pt;margin-top:242.45pt;height:157.35pt;width:34.6pt;z-index:251670528;mso-width-relative:page;mso-height-relative:page;" filled="f" stroked="t" coordsize="21600,21600" o:gfxdata="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N6gtQ3c&#10;AAAACwEAAA8AAAAAAAAAAQAgAAAAIgAAAGRycy9kb3ducmV2LnhtbFBLAQIUABQAAAAIAIdO4kC7&#10;bTABHAIAABsEAAAOAAAAAAAAAAEAIAAAACsBAABkcnMvZTJvRG9jLnhtbFBLBQYAAAAABgAGAFkB&#10;AAC5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1856105</wp:posOffset>
                </wp:positionH>
                <wp:positionV relativeFrom="paragraph">
                  <wp:posOffset>2910205</wp:posOffset>
                </wp:positionV>
                <wp:extent cx="1115695" cy="337820"/>
                <wp:effectExtent l="1270" t="4445" r="10795" b="23495"/>
                <wp:wrapNone/>
                <wp:docPr id="30" name="Connecteur droit avec flèch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524760" y="3804285"/>
                          <a:ext cx="1115695" cy="3378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6.15pt;margin-top:229.15pt;height:26.6pt;width:87.85pt;z-index:251669504;mso-width-relative:page;mso-height-relative:page;" filled="f" stroked="t" coordsize="21600,21600" o:gfxdata="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LgXP23AAA&#10;AAsBAAAPAAAAAAAAAAEAIAAAACIAAABkcnMvZG93bnJldi54bWxQSwECFAAUAAAACACHTuJAMqdL&#10;choCAAAbBAAADgAAAAAAAAABACAAAAArAQAAZHJzL2Uyb0RvYy54bWxQSwUGAAAAAAYABgBZAQAA&#10;twUAAAAA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1821815</wp:posOffset>
                </wp:positionH>
                <wp:positionV relativeFrom="paragraph">
                  <wp:posOffset>2338705</wp:posOffset>
                </wp:positionV>
                <wp:extent cx="1170305" cy="342900"/>
                <wp:effectExtent l="1270" t="23495" r="1905" b="14605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392680" y="3392805"/>
                          <a:ext cx="117030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3.45pt;margin-top:184.15pt;height:27pt;width:92.15pt;z-index:251668480;mso-width-relative:page;mso-height-relative:page;" filled="f" stroked="t" coordsize="21600,21600" o:gfxdata="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NaL&#10;a3bcAAAACwEAAA8AAAAAAAAAAQAgAAAAIgAAAGRycy9kb3ducmV2LnhtbFBLAQIUABQAAAAIAIdO&#10;4kA3dM9ZHwIAACUEAAAOAAAAAAAAAAEAIAAAACsBAABkcnMvZTJvRG9jLnhtbFBLBQYAAAAABgAG&#10;AFkBAAC8BQAAAAA=&#10;">
                <v:fill on="f" focussize="0,0"/>
                <v:stroke color="#4A7EBB [3204]" joinstyle="round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page">
                  <wp:posOffset>212725</wp:posOffset>
                </wp:positionH>
                <wp:positionV relativeFrom="paragraph">
                  <wp:posOffset>2104390</wp:posOffset>
                </wp:positionV>
                <wp:extent cx="2978150" cy="1259205"/>
                <wp:effectExtent l="1905" t="1905" r="6985" b="3810"/>
                <wp:wrapTopAndBottom/>
                <wp:docPr id="4" name="Grouper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8150" cy="1259205"/>
                          <a:chOff x="3504" y="287"/>
                          <a:chExt cx="4690" cy="1983"/>
                        </a:xfrm>
                      </wpg:grpSpPr>
                      <wps:wsp>
                        <wps:cNvPr id="2" name="Zone de texte 2"/>
                        <wps:cNvSpPr txBox="1"/>
                        <wps:spPr>
                          <a:xfrm>
                            <a:off x="3508" y="579"/>
                            <a:ext cx="4680" cy="1685"/>
                          </a:xfrm>
                          <a:prstGeom prst="rect">
                            <a:avLst/>
                          </a:prstGeom>
                          <a:noFill/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1172"/>
                                </w:tabs>
                                <w:spacing w:before="0" w:line="274" w:lineRule="exact"/>
                                <w:ind w:left="1171" w:right="0" w:hanging="361"/>
                                <w:jc w:val="left"/>
                                <w:rPr>
                                  <w:sz w:val="24"/>
                                </w:rPr>
                              </w:pPr>
                              <w:bookmarkStart w:id="3" w:name="GESTION DES LOCATIONS"/>
                              <w:bookmarkEnd w:id="3"/>
                              <w:r>
                                <w:rPr>
                                  <w:sz w:val="24"/>
                                </w:rPr>
                                <w:t>Ajout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d’un</w:t>
                              </w:r>
                              <w:r>
                                <w:rPr>
                                  <w:rFonts w:hint="default"/>
                                  <w:sz w:val="24"/>
                                  <w:lang w:val="fr-FR"/>
                                </w:rPr>
                                <w:t>e voiture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1172"/>
                                </w:tabs>
                                <w:spacing w:before="0" w:line="278" w:lineRule="exact"/>
                                <w:ind w:left="1171" w:right="0" w:hanging="361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Modifi</w:t>
                              </w:r>
                              <w:r>
                                <w:rPr>
                                  <w:rFonts w:hint="default"/>
                                  <w:sz w:val="24"/>
                                  <w:lang w:val="fr-FR"/>
                                </w:rPr>
                                <w:t>cation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1172"/>
                                </w:tabs>
                                <w:spacing w:before="0" w:line="278" w:lineRule="exact"/>
                                <w:ind w:left="1171" w:right="0" w:hanging="361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Suppr</w:t>
                              </w:r>
                              <w:r>
                                <w:rPr>
                                  <w:rFonts w:hint="default"/>
                                  <w:sz w:val="24"/>
                                  <w:lang w:val="fr-FR"/>
                                </w:rPr>
                                <w:t>ession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1172"/>
                                </w:tabs>
                                <w:spacing w:before="0" w:line="278" w:lineRule="exact"/>
                                <w:ind w:left="1171" w:right="0" w:hanging="361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Rechercher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1172"/>
                                </w:tabs>
                                <w:spacing w:before="0" w:line="278" w:lineRule="exact"/>
                                <w:ind w:left="1171" w:right="0" w:hanging="361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Liste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des</w:t>
                              </w:r>
                              <w:r>
                                <w:rPr>
                                  <w:rFonts w:hint="default"/>
                                  <w:sz w:val="24"/>
                                  <w:lang w:val="fr-FR"/>
                                </w:rPr>
                                <w:t xml:space="preserve"> voitures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tabs>
                                  <w:tab w:val="left" w:pos="1172"/>
                                </w:tabs>
                                <w:spacing w:before="0"/>
                                <w:ind w:left="1171" w:right="0" w:hanging="361"/>
                                <w:jc w:val="lef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MENU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PRINCIPAL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" name="Zone de texte 3"/>
                        <wps:cNvSpPr txBox="1"/>
                        <wps:spPr>
                          <a:xfrm>
                            <a:off x="3508" y="291"/>
                            <a:ext cx="4680" cy="288"/>
                          </a:xfrm>
                          <a:prstGeom prst="rect">
                            <a:avLst/>
                          </a:prstGeom>
                          <a:noFill/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txbx>
                          <w:txbxContent>
                            <w:p>
                              <w:pPr>
                                <w:spacing w:before="0" w:line="269" w:lineRule="exact"/>
                                <w:ind w:left="763" w:right="0" w:firstLine="0"/>
                                <w:jc w:val="left"/>
                                <w:rPr>
                                  <w:rFonts w:hint="default"/>
                                  <w:sz w:val="24"/>
                                  <w:lang w:val="fr-FR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MENU</w:t>
                              </w:r>
                              <w:r>
                                <w:rPr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GESTION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/>
                                  <w:sz w:val="24"/>
                                  <w:lang w:val="fr-FR"/>
                                </w:rPr>
                                <w:t>VOITURE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6.75pt;margin-top:165.7pt;height:99.15pt;width:234.5pt;mso-position-horizontal-relative:page;mso-wrap-distance-bottom:0pt;mso-wrap-distance-top:0pt;z-index:-251653120;mso-width-relative:page;mso-height-relative:page;" coordorigin="3504,287" coordsize="4690,1983" o:gfxdata="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">
                <o:lock v:ext="edit" aspectratio="f"/>
                <v:shape id="_x0000_s1026" o:spid="_x0000_s1026" o:spt="202" type="#_x0000_t202" style="position:absolute;left:3508;top:579;height:1685;width:4680;" filled="f" stroked="t" coordsize="21600,21600" o:gfxdata="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EiAvtwAAANoAAAAP&#10;AAAAAAAAAAEAIAAAACIAAABkcnMvZG93bnJldi54bWxQSwECFAAUAAAACACHTuJAMy8FnjsAAAA5&#10;AAAAEAAAAAAAAAABACAAAAAGAQAAZHJzL3NoYXBleG1sLnhtbFBLBQYAAAAABgAGAFsBAACwAwAA&#10;AAA=&#10;">
                  <v:fill on="f" focussize="0,0"/>
                  <v:stroke weight="0.48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1172"/>
                          </w:tabs>
                          <w:spacing w:before="0" w:line="274" w:lineRule="exact"/>
                          <w:ind w:left="1171" w:right="0" w:hanging="361"/>
                          <w:jc w:val="left"/>
                          <w:rPr>
                            <w:sz w:val="24"/>
                          </w:rPr>
                        </w:pPr>
                        <w:bookmarkStart w:id="3" w:name="GESTION DES LOCATIONS"/>
                        <w:bookmarkEnd w:id="3"/>
                        <w:r>
                          <w:rPr>
                            <w:sz w:val="24"/>
                          </w:rPr>
                          <w:t>Ajout</w:t>
                        </w:r>
                        <w:r>
                          <w:rPr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d’un</w:t>
                        </w:r>
                        <w:r>
                          <w:rPr>
                            <w:rFonts w:hint="default"/>
                            <w:sz w:val="24"/>
                            <w:lang w:val="fr-FR"/>
                          </w:rPr>
                          <w:t>e voiture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1172"/>
                          </w:tabs>
                          <w:spacing w:before="0" w:line="278" w:lineRule="exact"/>
                          <w:ind w:left="1171" w:right="0" w:hanging="36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Modifi</w:t>
                        </w:r>
                        <w:r>
                          <w:rPr>
                            <w:rFonts w:hint="default"/>
                            <w:sz w:val="24"/>
                            <w:lang w:val="fr-FR"/>
                          </w:rPr>
                          <w:t>cation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1172"/>
                          </w:tabs>
                          <w:spacing w:before="0" w:line="278" w:lineRule="exact"/>
                          <w:ind w:left="1171" w:right="0" w:hanging="36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Suppr</w:t>
                        </w:r>
                        <w:r>
                          <w:rPr>
                            <w:rFonts w:hint="default"/>
                            <w:sz w:val="24"/>
                            <w:lang w:val="fr-FR"/>
                          </w:rPr>
                          <w:t>ession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1172"/>
                          </w:tabs>
                          <w:spacing w:before="0" w:line="278" w:lineRule="exact"/>
                          <w:ind w:left="1171" w:right="0" w:hanging="36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Rechercher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1172"/>
                          </w:tabs>
                          <w:spacing w:before="0" w:line="278" w:lineRule="exact"/>
                          <w:ind w:left="1171" w:right="0" w:hanging="361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Liste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des</w:t>
                        </w:r>
                        <w:r>
                          <w:rPr>
                            <w:rFonts w:hint="default"/>
                            <w:sz w:val="24"/>
                            <w:lang w:val="fr-FR"/>
                          </w:rPr>
                          <w:t xml:space="preserve"> voitures</w:t>
                        </w:r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tabs>
                            <w:tab w:val="left" w:pos="1172"/>
                          </w:tabs>
                          <w:spacing w:before="0"/>
                          <w:ind w:left="1171" w:right="0" w:hanging="361"/>
                          <w:jc w:val="lef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MENU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PRINCIPAL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508;top:291;height:288;width:4680;" filled="f" stroked="t" coordsize="21600,21600" o:gfxdata="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XoW0twAAANoAAAAP&#10;AAAAAAAAAAEAIAAAACIAAABkcnMvZG93bnJldi54bWxQSwECFAAUAAAACACHTuJAMy8FnjsAAAA5&#10;AAAAEAAAAAAAAAABACAAAAAGAQAAZHJzL3NoYXBleG1sLnhtbFBLBQYAAAAABgAGAFsBAACwAwAA&#10;AAA=&#10;">
                  <v:fill on="f" focussize="0,0"/>
                  <v:stroke weight="0.48pt" color="#000000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0" w:line="269" w:lineRule="exact"/>
                          <w:ind w:left="763" w:right="0" w:firstLine="0"/>
                          <w:jc w:val="left"/>
                          <w:rPr>
                            <w:rFonts w:hint="default"/>
                            <w:sz w:val="24"/>
                            <w:lang w:val="fr-FR"/>
                          </w:rPr>
                        </w:pPr>
                        <w:r>
                          <w:rPr>
                            <w:sz w:val="24"/>
                          </w:rPr>
                          <w:t>MENU</w:t>
                        </w:r>
                        <w:r>
                          <w:rPr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GESTION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hint="default"/>
                            <w:sz w:val="24"/>
                            <w:lang w:val="fr-FR"/>
                          </w:rPr>
                          <w:t>VOITURE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sectPr>
      <w:pgSz w:w="11910" w:h="16840"/>
      <w:pgMar w:top="1660" w:right="1100" w:bottom="980" w:left="1200" w:header="720" w:footer="794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  <w:font w:name="Trebuchet MS">
    <w:panose1 w:val="020B0603020202020204"/>
    <w:charset w:val="01"/>
    <w:family w:val="swiss"/>
    <w:pitch w:val="default"/>
    <w:sig w:usb0="000006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50" o:spid="_x0000_s2050" o:spt="202" type="#_x0000_t202" style="position:absolute;left:0pt;margin-left:249.8pt;margin-top:791.15pt;height:15.45pt;width:53.2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hint="default"/>
                    <w:sz w:val="24"/>
                    <w:lang w:val="fr-FR"/>
                  </w:rPr>
                </w:pPr>
                <w:r>
                  <w:rPr>
                    <w:sz w:val="24"/>
                  </w:rPr>
                  <w:t>Page</w:t>
                </w:r>
                <w:r>
                  <w:rPr>
                    <w:spacing w:val="1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24"/>
                  </w:rPr>
                  <w:t>/</w:t>
                </w:r>
                <w:r>
                  <w:rPr>
                    <w:rFonts w:hint="default"/>
                    <w:sz w:val="24"/>
                    <w:lang w:val="fr-FR"/>
                  </w:rPr>
                  <w:t>5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454pt;margin-top:791.15pt;height:15.45pt;width:47.5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24"/>
                  </w:rPr>
                </w:pPr>
                <w:r>
                  <w:rPr>
                    <w:sz w:val="24"/>
                  </w:rPr>
                  <w:t>Location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504.9pt;margin-top:55.05pt;height:15.05pt;width:25.15pt;mso-position-horizontal-relative:page;mso-position-vertical-relative:page;z-index:-251655168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>
            <w:txbxContent>
              <w:p>
                <w:pPr>
                  <w:spacing w:before="50"/>
                  <w:ind w:right="0"/>
                  <w:jc w:val="left"/>
                  <w:rPr>
                    <w:rFonts w:hint="default"/>
                    <w:sz w:val="20"/>
                    <w:lang w:val="fr-FR"/>
                  </w:rPr>
                </w:pPr>
                <w:r>
                  <w:rPr>
                    <w:rFonts w:hint="default"/>
                    <w:sz w:val="20"/>
                    <w:lang w:val="fr-FR"/>
                  </w:rPr>
                  <w:t>2AP</w:t>
                </w:r>
              </w:p>
            </w:txbxContent>
          </v:textbox>
        </v:shape>
      </w:pict>
    </w:r>
    <w:r>
      <w:drawing>
        <wp:anchor distT="0" distB="0" distL="0" distR="0" simplePos="0" relativeHeight="251661312" behindDoc="1" locked="0" layoutInCell="1" allowOverlap="1">
          <wp:simplePos x="0" y="0"/>
          <wp:positionH relativeFrom="page">
            <wp:posOffset>899160</wp:posOffset>
          </wp:positionH>
          <wp:positionV relativeFrom="page">
            <wp:posOffset>457200</wp:posOffset>
          </wp:positionV>
          <wp:extent cx="801370" cy="56705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01623" cy="5669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"/>
      <w:lvlJc w:val="left"/>
      <w:pPr>
        <w:ind w:left="1104" w:hanging="282"/>
        <w:jc w:val="left"/>
      </w:pPr>
      <w:rPr>
        <w:rFonts w:hint="default" w:ascii="Tahoma" w:hAnsi="Tahoma" w:eastAsia="Tahoma" w:cs="Tahoma"/>
        <w:w w:val="100"/>
        <w:sz w:val="24"/>
        <w:szCs w:val="24"/>
        <w:lang w:val="fr-FR" w:eastAsia="en-US" w:bidi="ar-SA"/>
      </w:rPr>
    </w:lvl>
    <w:lvl w:ilvl="1" w:tentative="0">
      <w:start w:val="0"/>
      <w:numFmt w:val="bullet"/>
      <w:lvlText w:val="•"/>
      <w:lvlJc w:val="left"/>
      <w:pPr>
        <w:ind w:left="1725" w:hanging="282"/>
      </w:pPr>
      <w:rPr>
        <w:rFonts w:hint="default"/>
        <w:lang w:val="fr-FR" w:eastAsia="en-US" w:bidi="ar-SA"/>
      </w:rPr>
    </w:lvl>
    <w:lvl w:ilvl="2" w:tentative="0">
      <w:start w:val="0"/>
      <w:numFmt w:val="bullet"/>
      <w:lvlText w:val="•"/>
      <w:lvlJc w:val="left"/>
      <w:pPr>
        <w:ind w:left="2351" w:hanging="282"/>
      </w:pPr>
      <w:rPr>
        <w:rFonts w:hint="default"/>
        <w:lang w:val="fr-FR" w:eastAsia="en-US" w:bidi="ar-SA"/>
      </w:rPr>
    </w:lvl>
    <w:lvl w:ilvl="3" w:tentative="0">
      <w:start w:val="0"/>
      <w:numFmt w:val="bullet"/>
      <w:lvlText w:val="•"/>
      <w:lvlJc w:val="left"/>
      <w:pPr>
        <w:ind w:left="2977" w:hanging="282"/>
      </w:pPr>
      <w:rPr>
        <w:rFonts w:hint="default"/>
        <w:lang w:val="fr-FR" w:eastAsia="en-US" w:bidi="ar-SA"/>
      </w:rPr>
    </w:lvl>
    <w:lvl w:ilvl="4" w:tentative="0">
      <w:start w:val="0"/>
      <w:numFmt w:val="bullet"/>
      <w:lvlText w:val="•"/>
      <w:lvlJc w:val="left"/>
      <w:pPr>
        <w:ind w:left="3603" w:hanging="282"/>
      </w:pPr>
      <w:rPr>
        <w:rFonts w:hint="default"/>
        <w:lang w:val="fr-FR" w:eastAsia="en-US" w:bidi="ar-SA"/>
      </w:rPr>
    </w:lvl>
    <w:lvl w:ilvl="5" w:tentative="0">
      <w:start w:val="0"/>
      <w:numFmt w:val="bullet"/>
      <w:lvlText w:val="•"/>
      <w:lvlJc w:val="left"/>
      <w:pPr>
        <w:ind w:left="4229" w:hanging="282"/>
      </w:pPr>
      <w:rPr>
        <w:rFonts w:hint="default"/>
        <w:lang w:val="fr-FR" w:eastAsia="en-US" w:bidi="ar-SA"/>
      </w:rPr>
    </w:lvl>
    <w:lvl w:ilvl="6" w:tentative="0">
      <w:start w:val="0"/>
      <w:numFmt w:val="bullet"/>
      <w:lvlText w:val="•"/>
      <w:lvlJc w:val="left"/>
      <w:pPr>
        <w:ind w:left="4855" w:hanging="282"/>
      </w:pPr>
      <w:rPr>
        <w:rFonts w:hint="default"/>
        <w:lang w:val="fr-FR" w:eastAsia="en-US" w:bidi="ar-SA"/>
      </w:rPr>
    </w:lvl>
    <w:lvl w:ilvl="7" w:tentative="0">
      <w:start w:val="0"/>
      <w:numFmt w:val="bullet"/>
      <w:lvlText w:val="•"/>
      <w:lvlJc w:val="left"/>
      <w:pPr>
        <w:ind w:left="5480" w:hanging="282"/>
      </w:pPr>
      <w:rPr>
        <w:rFonts w:hint="default"/>
        <w:lang w:val="fr-FR" w:eastAsia="en-US" w:bidi="ar-SA"/>
      </w:rPr>
    </w:lvl>
    <w:lvl w:ilvl="8" w:tentative="0">
      <w:start w:val="0"/>
      <w:numFmt w:val="bullet"/>
      <w:lvlText w:val="•"/>
      <w:lvlJc w:val="left"/>
      <w:pPr>
        <w:ind w:left="6106" w:hanging="282"/>
      </w:pPr>
      <w:rPr>
        <w:rFonts w:hint="default"/>
        <w:lang w:val="fr-FR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936" w:hanging="360"/>
        <w:jc w:val="left"/>
      </w:pPr>
      <w:rPr>
        <w:rFonts w:hint="default"/>
        <w:b/>
        <w:bCs/>
        <w:spacing w:val="0"/>
        <w:w w:val="100"/>
        <w:lang w:val="fr-FR" w:eastAsia="en-US" w:bidi="ar-SA"/>
      </w:rPr>
    </w:lvl>
    <w:lvl w:ilvl="1" w:tentative="0">
      <w:start w:val="0"/>
      <w:numFmt w:val="bullet"/>
      <w:lvlText w:val="•"/>
      <w:lvlJc w:val="left"/>
      <w:pPr>
        <w:ind w:left="1806" w:hanging="360"/>
      </w:pPr>
      <w:rPr>
        <w:rFonts w:hint="default"/>
        <w:lang w:val="fr-FR" w:eastAsia="en-US" w:bidi="ar-SA"/>
      </w:rPr>
    </w:lvl>
    <w:lvl w:ilvl="2" w:tentative="0">
      <w:start w:val="0"/>
      <w:numFmt w:val="bullet"/>
      <w:lvlText w:val="•"/>
      <w:lvlJc w:val="left"/>
      <w:pPr>
        <w:ind w:left="2673" w:hanging="360"/>
      </w:pPr>
      <w:rPr>
        <w:rFonts w:hint="default"/>
        <w:lang w:val="fr-FR" w:eastAsia="en-US" w:bidi="ar-SA"/>
      </w:rPr>
    </w:lvl>
    <w:lvl w:ilvl="3" w:tentative="0">
      <w:start w:val="0"/>
      <w:numFmt w:val="bullet"/>
      <w:lvlText w:val="•"/>
      <w:lvlJc w:val="left"/>
      <w:pPr>
        <w:ind w:left="3539" w:hanging="360"/>
      </w:pPr>
      <w:rPr>
        <w:rFonts w:hint="default"/>
        <w:lang w:val="fr-FR" w:eastAsia="en-US" w:bidi="ar-SA"/>
      </w:rPr>
    </w:lvl>
    <w:lvl w:ilvl="4" w:tentative="0">
      <w:start w:val="0"/>
      <w:numFmt w:val="bullet"/>
      <w:lvlText w:val="•"/>
      <w:lvlJc w:val="left"/>
      <w:pPr>
        <w:ind w:left="4406" w:hanging="360"/>
      </w:pPr>
      <w:rPr>
        <w:rFonts w:hint="default"/>
        <w:lang w:val="fr-FR" w:eastAsia="en-US" w:bidi="ar-SA"/>
      </w:rPr>
    </w:lvl>
    <w:lvl w:ilvl="5" w:tentative="0">
      <w:start w:val="0"/>
      <w:numFmt w:val="bullet"/>
      <w:lvlText w:val="•"/>
      <w:lvlJc w:val="left"/>
      <w:pPr>
        <w:ind w:left="5272" w:hanging="360"/>
      </w:pPr>
      <w:rPr>
        <w:rFonts w:hint="default"/>
        <w:lang w:val="fr-FR" w:eastAsia="en-US" w:bidi="ar-SA"/>
      </w:rPr>
    </w:lvl>
    <w:lvl w:ilvl="6" w:tentative="0">
      <w:start w:val="0"/>
      <w:numFmt w:val="bullet"/>
      <w:lvlText w:val="•"/>
      <w:lvlJc w:val="left"/>
      <w:pPr>
        <w:ind w:left="6139" w:hanging="360"/>
      </w:pPr>
      <w:rPr>
        <w:rFonts w:hint="default"/>
        <w:lang w:val="fr-FR" w:eastAsia="en-US" w:bidi="ar-SA"/>
      </w:rPr>
    </w:lvl>
    <w:lvl w:ilvl="7" w:tentative="0">
      <w:start w:val="0"/>
      <w:numFmt w:val="bullet"/>
      <w:lvlText w:val="•"/>
      <w:lvlJc w:val="left"/>
      <w:pPr>
        <w:ind w:left="7005" w:hanging="360"/>
      </w:pPr>
      <w:rPr>
        <w:rFonts w:hint="default"/>
        <w:lang w:val="fr-FR" w:eastAsia="en-US" w:bidi="ar-SA"/>
      </w:rPr>
    </w:lvl>
    <w:lvl w:ilvl="8" w:tentative="0">
      <w:start w:val="0"/>
      <w:numFmt w:val="bullet"/>
      <w:lvlText w:val="•"/>
      <w:lvlJc w:val="left"/>
      <w:pPr>
        <w:ind w:left="7872" w:hanging="360"/>
      </w:pPr>
      <w:rPr>
        <w:rFonts w:hint="default"/>
        <w:lang w:val="fr-FR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936" w:hanging="361"/>
      </w:pPr>
      <w:rPr>
        <w:rFonts w:hint="default" w:ascii="Symbol" w:hAnsi="Symbol" w:eastAsia="Symbol" w:cs="Symbol"/>
        <w:w w:val="99"/>
        <w:sz w:val="26"/>
        <w:szCs w:val="26"/>
        <w:lang w:val="fr-FR" w:eastAsia="en-US" w:bidi="ar-SA"/>
      </w:rPr>
    </w:lvl>
    <w:lvl w:ilvl="1" w:tentative="0">
      <w:start w:val="0"/>
      <w:numFmt w:val="bullet"/>
      <w:lvlText w:val="•"/>
      <w:lvlJc w:val="left"/>
      <w:pPr>
        <w:ind w:left="1806" w:hanging="361"/>
      </w:pPr>
      <w:rPr>
        <w:rFonts w:hint="default"/>
        <w:lang w:val="fr-FR" w:eastAsia="en-US" w:bidi="ar-SA"/>
      </w:rPr>
    </w:lvl>
    <w:lvl w:ilvl="2" w:tentative="0">
      <w:start w:val="0"/>
      <w:numFmt w:val="bullet"/>
      <w:lvlText w:val="•"/>
      <w:lvlJc w:val="left"/>
      <w:pPr>
        <w:ind w:left="2673" w:hanging="361"/>
      </w:pPr>
      <w:rPr>
        <w:rFonts w:hint="default"/>
        <w:lang w:val="fr-FR" w:eastAsia="en-US" w:bidi="ar-SA"/>
      </w:rPr>
    </w:lvl>
    <w:lvl w:ilvl="3" w:tentative="0">
      <w:start w:val="0"/>
      <w:numFmt w:val="bullet"/>
      <w:lvlText w:val="•"/>
      <w:lvlJc w:val="left"/>
      <w:pPr>
        <w:ind w:left="3539" w:hanging="361"/>
      </w:pPr>
      <w:rPr>
        <w:rFonts w:hint="default"/>
        <w:lang w:val="fr-FR" w:eastAsia="en-US" w:bidi="ar-SA"/>
      </w:rPr>
    </w:lvl>
    <w:lvl w:ilvl="4" w:tentative="0">
      <w:start w:val="0"/>
      <w:numFmt w:val="bullet"/>
      <w:lvlText w:val="•"/>
      <w:lvlJc w:val="left"/>
      <w:pPr>
        <w:ind w:left="4406" w:hanging="361"/>
      </w:pPr>
      <w:rPr>
        <w:rFonts w:hint="default"/>
        <w:lang w:val="fr-FR" w:eastAsia="en-US" w:bidi="ar-SA"/>
      </w:rPr>
    </w:lvl>
    <w:lvl w:ilvl="5" w:tentative="0">
      <w:start w:val="0"/>
      <w:numFmt w:val="bullet"/>
      <w:lvlText w:val="•"/>
      <w:lvlJc w:val="left"/>
      <w:pPr>
        <w:ind w:left="5272" w:hanging="361"/>
      </w:pPr>
      <w:rPr>
        <w:rFonts w:hint="default"/>
        <w:lang w:val="fr-FR" w:eastAsia="en-US" w:bidi="ar-SA"/>
      </w:rPr>
    </w:lvl>
    <w:lvl w:ilvl="6" w:tentative="0">
      <w:start w:val="0"/>
      <w:numFmt w:val="bullet"/>
      <w:lvlText w:val="•"/>
      <w:lvlJc w:val="left"/>
      <w:pPr>
        <w:ind w:left="6139" w:hanging="361"/>
      </w:pPr>
      <w:rPr>
        <w:rFonts w:hint="default"/>
        <w:lang w:val="fr-FR" w:eastAsia="en-US" w:bidi="ar-SA"/>
      </w:rPr>
    </w:lvl>
    <w:lvl w:ilvl="7" w:tentative="0">
      <w:start w:val="0"/>
      <w:numFmt w:val="bullet"/>
      <w:lvlText w:val="•"/>
      <w:lvlJc w:val="left"/>
      <w:pPr>
        <w:ind w:left="7005" w:hanging="361"/>
      </w:pPr>
      <w:rPr>
        <w:rFonts w:hint="default"/>
        <w:lang w:val="fr-FR" w:eastAsia="en-US" w:bidi="ar-SA"/>
      </w:rPr>
    </w:lvl>
    <w:lvl w:ilvl="8" w:tentative="0">
      <w:start w:val="0"/>
      <w:numFmt w:val="bullet"/>
      <w:lvlText w:val="•"/>
      <w:lvlJc w:val="left"/>
      <w:pPr>
        <w:ind w:left="7872" w:hanging="361"/>
      </w:pPr>
      <w:rPr>
        <w:rFonts w:hint="default"/>
        <w:lang w:val="fr-FR" w:eastAsia="en-US" w:bidi="ar-SA"/>
      </w:rPr>
    </w:lvl>
  </w:abstractNum>
  <w:abstractNum w:abstractNumId="3">
    <w:nsid w:val="03D62ECE"/>
    <w:multiLevelType w:val="multilevel"/>
    <w:tmpl w:val="03D62ECE"/>
    <w:lvl w:ilvl="0" w:tentative="0">
      <w:start w:val="1"/>
      <w:numFmt w:val="decimal"/>
      <w:lvlText w:val="%1."/>
      <w:lvlJc w:val="left"/>
      <w:pPr>
        <w:ind w:left="1216" w:hanging="360"/>
        <w:jc w:val="left"/>
      </w:pPr>
      <w:rPr>
        <w:rFonts w:hint="default" w:ascii="Trebuchet MS" w:hAnsi="Trebuchet MS" w:eastAsia="Trebuchet MS" w:cs="Trebuchet MS"/>
        <w:spacing w:val="-2"/>
        <w:w w:val="100"/>
        <w:sz w:val="24"/>
        <w:szCs w:val="24"/>
        <w:lang w:val="fr-FR" w:eastAsia="en-US" w:bidi="ar-SA"/>
      </w:rPr>
    </w:lvl>
    <w:lvl w:ilvl="1" w:tentative="0">
      <w:start w:val="0"/>
      <w:numFmt w:val="bullet"/>
      <w:lvlText w:val="•"/>
      <w:lvlJc w:val="left"/>
      <w:pPr>
        <w:ind w:left="1653" w:hanging="360"/>
      </w:pPr>
      <w:rPr>
        <w:rFonts w:hint="default"/>
        <w:lang w:val="fr-FR" w:eastAsia="en-US" w:bidi="ar-SA"/>
      </w:rPr>
    </w:lvl>
    <w:lvl w:ilvl="2" w:tentative="0">
      <w:start w:val="0"/>
      <w:numFmt w:val="bullet"/>
      <w:lvlText w:val="•"/>
      <w:lvlJc w:val="left"/>
      <w:pPr>
        <w:ind w:left="2087" w:hanging="360"/>
      </w:pPr>
      <w:rPr>
        <w:rFonts w:hint="default"/>
        <w:lang w:val="fr-FR" w:eastAsia="en-US" w:bidi="ar-SA"/>
      </w:rPr>
    </w:lvl>
    <w:lvl w:ilvl="3" w:tentative="0">
      <w:start w:val="0"/>
      <w:numFmt w:val="bullet"/>
      <w:lvlText w:val="•"/>
      <w:lvlJc w:val="left"/>
      <w:pPr>
        <w:ind w:left="2521" w:hanging="360"/>
      </w:pPr>
      <w:rPr>
        <w:rFonts w:hint="default"/>
        <w:lang w:val="fr-FR" w:eastAsia="en-US" w:bidi="ar-SA"/>
      </w:rPr>
    </w:lvl>
    <w:lvl w:ilvl="4" w:tentative="0">
      <w:start w:val="0"/>
      <w:numFmt w:val="bullet"/>
      <w:lvlText w:val="•"/>
      <w:lvlJc w:val="left"/>
      <w:pPr>
        <w:ind w:left="2955" w:hanging="360"/>
      </w:pPr>
      <w:rPr>
        <w:rFonts w:hint="default"/>
        <w:lang w:val="fr-FR" w:eastAsia="en-US" w:bidi="ar-SA"/>
      </w:rPr>
    </w:lvl>
    <w:lvl w:ilvl="5" w:tentative="0">
      <w:start w:val="0"/>
      <w:numFmt w:val="bullet"/>
      <w:lvlText w:val="•"/>
      <w:lvlJc w:val="left"/>
      <w:pPr>
        <w:ind w:left="3389" w:hanging="360"/>
      </w:pPr>
      <w:rPr>
        <w:rFonts w:hint="default"/>
        <w:lang w:val="fr-FR" w:eastAsia="en-US" w:bidi="ar-SA"/>
      </w:rPr>
    </w:lvl>
    <w:lvl w:ilvl="6" w:tentative="0">
      <w:start w:val="0"/>
      <w:numFmt w:val="bullet"/>
      <w:lvlText w:val="•"/>
      <w:lvlJc w:val="left"/>
      <w:pPr>
        <w:ind w:left="3823" w:hanging="360"/>
      </w:pPr>
      <w:rPr>
        <w:rFonts w:hint="default"/>
        <w:lang w:val="fr-FR" w:eastAsia="en-US" w:bidi="ar-SA"/>
      </w:rPr>
    </w:lvl>
    <w:lvl w:ilvl="7" w:tentative="0">
      <w:start w:val="0"/>
      <w:numFmt w:val="bullet"/>
      <w:lvlText w:val="•"/>
      <w:lvlJc w:val="left"/>
      <w:pPr>
        <w:ind w:left="4256" w:hanging="360"/>
      </w:pPr>
      <w:rPr>
        <w:rFonts w:hint="default"/>
        <w:lang w:val="fr-FR" w:eastAsia="en-US" w:bidi="ar-SA"/>
      </w:rPr>
    </w:lvl>
    <w:lvl w:ilvl="8" w:tentative="0">
      <w:start w:val="0"/>
      <w:numFmt w:val="bullet"/>
      <w:lvlText w:val="•"/>
      <w:lvlJc w:val="left"/>
      <w:pPr>
        <w:ind w:left="4690" w:hanging="360"/>
      </w:pPr>
      <w:rPr>
        <w:rFonts w:hint="default"/>
        <w:lang w:val="fr-FR" w:eastAsia="en-US" w:bidi="ar-SA"/>
      </w:rPr>
    </w:lvl>
  </w:abstractNum>
  <w:abstractNum w:abstractNumId="4">
    <w:nsid w:val="25B654F3"/>
    <w:multiLevelType w:val="multilevel"/>
    <w:tmpl w:val="25B654F3"/>
    <w:lvl w:ilvl="0" w:tentative="0">
      <w:start w:val="1"/>
      <w:numFmt w:val="decimal"/>
      <w:lvlText w:val="%1."/>
      <w:lvlJc w:val="left"/>
      <w:pPr>
        <w:ind w:left="1171" w:hanging="360"/>
        <w:jc w:val="left"/>
      </w:pPr>
      <w:rPr>
        <w:rFonts w:hint="default"/>
        <w:spacing w:val="-2"/>
        <w:w w:val="100"/>
        <w:lang w:val="fr-FR" w:eastAsia="en-US" w:bidi="ar-SA"/>
      </w:rPr>
    </w:lvl>
    <w:lvl w:ilvl="1" w:tentative="0">
      <w:start w:val="0"/>
      <w:numFmt w:val="bullet"/>
      <w:lvlText w:val="•"/>
      <w:lvlJc w:val="left"/>
      <w:pPr>
        <w:ind w:left="1529" w:hanging="360"/>
      </w:pPr>
      <w:rPr>
        <w:rFonts w:hint="default"/>
        <w:lang w:val="fr-FR" w:eastAsia="en-US" w:bidi="ar-SA"/>
      </w:rPr>
    </w:lvl>
    <w:lvl w:ilvl="2" w:tentative="0">
      <w:start w:val="0"/>
      <w:numFmt w:val="bullet"/>
      <w:lvlText w:val="•"/>
      <w:lvlJc w:val="left"/>
      <w:pPr>
        <w:ind w:left="1878" w:hanging="360"/>
      </w:pPr>
      <w:rPr>
        <w:rFonts w:hint="default"/>
        <w:lang w:val="fr-FR" w:eastAsia="en-US" w:bidi="ar-SA"/>
      </w:rPr>
    </w:lvl>
    <w:lvl w:ilvl="3" w:tentative="0">
      <w:start w:val="0"/>
      <w:numFmt w:val="bullet"/>
      <w:lvlText w:val="•"/>
      <w:lvlJc w:val="left"/>
      <w:pPr>
        <w:ind w:left="2227" w:hanging="360"/>
      </w:pPr>
      <w:rPr>
        <w:rFonts w:hint="default"/>
        <w:lang w:val="fr-FR" w:eastAsia="en-US" w:bidi="ar-SA"/>
      </w:rPr>
    </w:lvl>
    <w:lvl w:ilvl="4" w:tentative="0">
      <w:start w:val="0"/>
      <w:numFmt w:val="bullet"/>
      <w:lvlText w:val="•"/>
      <w:lvlJc w:val="left"/>
      <w:pPr>
        <w:ind w:left="2576" w:hanging="360"/>
      </w:pPr>
      <w:rPr>
        <w:rFonts w:hint="default"/>
        <w:lang w:val="fr-FR" w:eastAsia="en-US" w:bidi="ar-SA"/>
      </w:rPr>
    </w:lvl>
    <w:lvl w:ilvl="5" w:tentative="0">
      <w:start w:val="0"/>
      <w:numFmt w:val="bullet"/>
      <w:lvlText w:val="•"/>
      <w:lvlJc w:val="left"/>
      <w:pPr>
        <w:ind w:left="2925" w:hanging="360"/>
      </w:pPr>
      <w:rPr>
        <w:rFonts w:hint="default"/>
        <w:lang w:val="fr-FR" w:eastAsia="en-US" w:bidi="ar-SA"/>
      </w:rPr>
    </w:lvl>
    <w:lvl w:ilvl="6" w:tentative="0">
      <w:start w:val="0"/>
      <w:numFmt w:val="bullet"/>
      <w:lvlText w:val="•"/>
      <w:lvlJc w:val="left"/>
      <w:pPr>
        <w:ind w:left="3274" w:hanging="360"/>
      </w:pPr>
      <w:rPr>
        <w:rFonts w:hint="default"/>
        <w:lang w:val="fr-FR" w:eastAsia="en-US" w:bidi="ar-SA"/>
      </w:rPr>
    </w:lvl>
    <w:lvl w:ilvl="7" w:tentative="0">
      <w:start w:val="0"/>
      <w:numFmt w:val="bullet"/>
      <w:lvlText w:val="•"/>
      <w:lvlJc w:val="left"/>
      <w:pPr>
        <w:ind w:left="3623" w:hanging="360"/>
      </w:pPr>
      <w:rPr>
        <w:rFonts w:hint="default"/>
        <w:lang w:val="fr-FR" w:eastAsia="en-US" w:bidi="ar-SA"/>
      </w:rPr>
    </w:lvl>
    <w:lvl w:ilvl="8" w:tentative="0">
      <w:start w:val="0"/>
      <w:numFmt w:val="bullet"/>
      <w:lvlText w:val="•"/>
      <w:lvlJc w:val="left"/>
      <w:pPr>
        <w:ind w:left="3972" w:hanging="360"/>
      </w:pPr>
      <w:rPr>
        <w:rFonts w:hint="default"/>
        <w:lang w:val="fr-FR" w:eastAsia="en-US" w:bidi="ar-SA"/>
      </w:rPr>
    </w:lvl>
  </w:abstractNum>
  <w:abstractNum w:abstractNumId="5">
    <w:nsid w:val="36BFB433"/>
    <w:multiLevelType w:val="multilevel"/>
    <w:tmpl w:val="36BFB43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firstLine="431" w:firstLineChars="0"/>
        <w:jc w:val="left"/>
      </w:pPr>
      <w:rPr>
        <w:rFonts w:hint="default" w:ascii="Trebuchet MS" w:hAnsi="Trebuchet MS" w:eastAsia="Trebuchet MS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868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1302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1736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217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2604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3038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3471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3905" w:firstLineChars="0"/>
      </w:pPr>
      <w:rPr>
        <w:rFonts w:hint="default"/>
      </w:rPr>
    </w:lvl>
  </w:abstractNum>
  <w:abstractNum w:abstractNumId="6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936" w:hanging="360"/>
      </w:pPr>
      <w:rPr>
        <w:rFonts w:hint="default" w:ascii="Verdana" w:hAnsi="Verdana" w:eastAsia="Verdana" w:cs="Verdana"/>
        <w:w w:val="100"/>
        <w:sz w:val="24"/>
        <w:szCs w:val="24"/>
        <w:lang w:val="fr-FR" w:eastAsia="en-US" w:bidi="ar-SA"/>
      </w:rPr>
    </w:lvl>
    <w:lvl w:ilvl="1" w:tentative="0">
      <w:start w:val="0"/>
      <w:numFmt w:val="bullet"/>
      <w:lvlText w:val=""/>
      <w:lvlJc w:val="left"/>
      <w:pPr>
        <w:ind w:left="2352" w:hanging="360"/>
      </w:pPr>
      <w:rPr>
        <w:rFonts w:hint="default" w:ascii="Wingdings" w:hAnsi="Wingdings" w:eastAsia="Wingdings" w:cs="Wingdings"/>
        <w:w w:val="100"/>
        <w:sz w:val="24"/>
        <w:szCs w:val="24"/>
        <w:lang w:val="fr-FR" w:eastAsia="en-US" w:bidi="ar-SA"/>
      </w:rPr>
    </w:lvl>
    <w:lvl w:ilvl="2" w:tentative="0">
      <w:start w:val="0"/>
      <w:numFmt w:val="bullet"/>
      <w:lvlText w:val="•"/>
      <w:lvlJc w:val="left"/>
      <w:pPr>
        <w:ind w:left="3165" w:hanging="360"/>
      </w:pPr>
      <w:rPr>
        <w:rFonts w:hint="default"/>
        <w:lang w:val="fr-FR" w:eastAsia="en-US" w:bidi="ar-SA"/>
      </w:rPr>
    </w:lvl>
    <w:lvl w:ilvl="3" w:tentative="0">
      <w:start w:val="0"/>
      <w:numFmt w:val="bullet"/>
      <w:lvlText w:val="•"/>
      <w:lvlJc w:val="left"/>
      <w:pPr>
        <w:ind w:left="3970" w:hanging="360"/>
      </w:pPr>
      <w:rPr>
        <w:rFonts w:hint="default"/>
        <w:lang w:val="fr-FR" w:eastAsia="en-US" w:bidi="ar-SA"/>
      </w:rPr>
    </w:lvl>
    <w:lvl w:ilvl="4" w:tentative="0">
      <w:start w:val="0"/>
      <w:numFmt w:val="bullet"/>
      <w:lvlText w:val="•"/>
      <w:lvlJc w:val="left"/>
      <w:pPr>
        <w:ind w:left="4775" w:hanging="360"/>
      </w:pPr>
      <w:rPr>
        <w:rFonts w:hint="default"/>
        <w:lang w:val="fr-FR" w:eastAsia="en-US" w:bidi="ar-SA"/>
      </w:rPr>
    </w:lvl>
    <w:lvl w:ilvl="5" w:tentative="0">
      <w:start w:val="0"/>
      <w:numFmt w:val="bullet"/>
      <w:lvlText w:val="•"/>
      <w:lvlJc w:val="left"/>
      <w:pPr>
        <w:ind w:left="5580" w:hanging="360"/>
      </w:pPr>
      <w:rPr>
        <w:rFonts w:hint="default"/>
        <w:lang w:val="fr-FR" w:eastAsia="en-US" w:bidi="ar-SA"/>
      </w:rPr>
    </w:lvl>
    <w:lvl w:ilvl="6" w:tentative="0">
      <w:start w:val="0"/>
      <w:numFmt w:val="bullet"/>
      <w:lvlText w:val="•"/>
      <w:lvlJc w:val="left"/>
      <w:pPr>
        <w:ind w:left="6385" w:hanging="360"/>
      </w:pPr>
      <w:rPr>
        <w:rFonts w:hint="default"/>
        <w:lang w:val="fr-FR" w:eastAsia="en-US" w:bidi="ar-SA"/>
      </w:rPr>
    </w:lvl>
    <w:lvl w:ilvl="7" w:tentative="0">
      <w:start w:val="0"/>
      <w:numFmt w:val="bullet"/>
      <w:lvlText w:val="•"/>
      <w:lvlJc w:val="left"/>
      <w:pPr>
        <w:ind w:left="7190" w:hanging="360"/>
      </w:pPr>
      <w:rPr>
        <w:rFonts w:hint="default"/>
        <w:lang w:val="fr-FR" w:eastAsia="en-US" w:bidi="ar-SA"/>
      </w:rPr>
    </w:lvl>
    <w:lvl w:ilvl="8" w:tentative="0">
      <w:start w:val="0"/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7">
    <w:nsid w:val="793D49D9"/>
    <w:multiLevelType w:val="singleLevel"/>
    <w:tmpl w:val="793D49D9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21214C6"/>
    <w:rsid w:val="21B2341D"/>
    <w:rsid w:val="225350E1"/>
    <w:rsid w:val="46B80D3C"/>
    <w:rsid w:val="763B59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Arial MT" w:hAnsi="Arial MT" w:eastAsia="Arial MT" w:cs="Arial MT"/>
      <w:sz w:val="26"/>
      <w:szCs w:val="26"/>
      <w:lang w:val="fr-FR" w:eastAsia="en-US" w:bidi="ar-SA"/>
    </w:rPr>
  </w:style>
  <w:style w:type="paragraph" w:styleId="4">
    <w:name w:val="Title"/>
    <w:basedOn w:val="1"/>
    <w:qFormat/>
    <w:uiPriority w:val="1"/>
    <w:pPr>
      <w:ind w:left="2956" w:right="2706" w:hanging="236"/>
    </w:pPr>
    <w:rPr>
      <w:rFonts w:ascii="Verdana" w:hAnsi="Verdana" w:eastAsia="Verdana" w:cs="Verdana"/>
      <w:b/>
      <w:bCs/>
      <w:sz w:val="28"/>
      <w:szCs w:val="28"/>
      <w:lang w:val="fr-FR" w:eastAsia="en-US" w:bidi="ar-SA"/>
    </w:rPr>
  </w:style>
  <w:style w:type="table" w:customStyle="1" w:styleId="6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1"/>
      <w:ind w:left="936" w:hanging="360"/>
    </w:pPr>
    <w:rPr>
      <w:rFonts w:ascii="Verdana" w:hAnsi="Verdana" w:eastAsia="Verdana" w:cs="Verdana"/>
      <w:lang w:val="fr-FR" w:eastAsia="en-US" w:bidi="ar-SA"/>
    </w:rPr>
  </w:style>
  <w:style w:type="paragraph" w:customStyle="1" w:styleId="8">
    <w:name w:val="Table Paragraph"/>
    <w:basedOn w:val="1"/>
    <w:qFormat/>
    <w:uiPriority w:val="1"/>
    <w:rPr>
      <w:rFonts w:ascii="Verdana" w:hAnsi="Verdana" w:eastAsia="Verdana" w:cs="Verdana"/>
      <w:lang w:val="fr-FR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2049"/>
    <customShpInfo spid="_x0000_s2050"/>
    <customShpInfo spid="_x0000_s2051"/>
    <customShpInfo spid="_x0000_s1026" textRotate="1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  <customShpInfo spid="_x0000_s1036"/>
    <customShpInfo spid="_x0000_s1037"/>
    <customShpInfo spid="_x0000_s1038"/>
    <customShpInfo spid="_x0000_s1039"/>
    <customShpInfo spid="_x0000_s1040"/>
    <customShpInfo spid="_x0000_s1027"/>
    <customShpInfo spid="_x0000_s1041"/>
    <customShpInfo spid="_x0000_s1043"/>
    <customShpInfo spid="_x0000_s1044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2023-04-11T11:03:00Z</dcterms:created>
  <dc:creator>hp</dc:creator>
  <cp:lastModifiedBy>amal elbelghiti</cp:lastModifiedBy>
  <dcterms:modified xsi:type="dcterms:W3CDTF">2023-04-25T12:38:02Z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2013-05-18T00:00:00Z</vt:filetime>
  </property>
  <property fmtid="{D5CDD505-2E9C-101B-9397-08002B2CF9AE}" pid="3" name="LastSaved">
    <vt:filetime>2023-04-11T00:00:00Z</vt:filetime>
  </property>
  <property fmtid="{D5CDD505-2E9C-101B-9397-08002B2CF9AE}" pid="4" name="KSOProductBuildVer">
    <vt:lpwstr>1036-11.2.0.11536</vt:lpwstr>
  </property>
  <property fmtid="{D5CDD505-2E9C-101B-9397-08002B2CF9AE}" pid="5" name="ICV">
    <vt:lpwstr>928502BEBE4F49C2B16E127387CB58A8</vt:lpwstr>
  </property>
</Properties>
</file>